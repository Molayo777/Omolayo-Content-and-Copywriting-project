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9C2" w:rsidRPr="00261DE4" w:rsidRDefault="00B339C2" w:rsidP="00261DE4">
      <w:pPr>
        <w:spacing w:after="0"/>
        <w:jc w:val="center"/>
        <w:rPr>
          <w:rStyle w:val="IntenseEmphasis"/>
          <w:rFonts w:ascii="Calibri" w:hAnsi="Calibri"/>
          <w:i w:val="0"/>
          <w:sz w:val="32"/>
        </w:rPr>
      </w:pPr>
      <w:r w:rsidRPr="00261DE4">
        <w:rPr>
          <w:rStyle w:val="IntenseEmphasis"/>
          <w:rFonts w:ascii="Calibri" w:hAnsi="Calibri"/>
          <w:i w:val="0"/>
          <w:sz w:val="32"/>
        </w:rPr>
        <w:t>MY COPYWRITING PROJECT</w:t>
      </w:r>
    </w:p>
    <w:p w:rsidR="001533BF" w:rsidRPr="00261DE4" w:rsidRDefault="00B339C2" w:rsidP="00261DE4">
      <w:pPr>
        <w:spacing w:after="0"/>
        <w:jc w:val="center"/>
        <w:rPr>
          <w:rStyle w:val="IntenseEmphasis"/>
          <w:rFonts w:ascii="Calibri" w:hAnsi="Calibri"/>
          <w:i w:val="0"/>
          <w:sz w:val="32"/>
        </w:rPr>
      </w:pPr>
      <w:r w:rsidRPr="00261DE4">
        <w:rPr>
          <w:rStyle w:val="IntenseEmphasis"/>
          <w:rFonts w:ascii="Calibri" w:hAnsi="Calibri"/>
          <w:i w:val="0"/>
          <w:sz w:val="32"/>
        </w:rPr>
        <w:t>JOYISH ANIMAL CARE CAMPAIGN (FROM IDEA TO EXECUTION)</w:t>
      </w:r>
    </w:p>
    <w:p w:rsidR="004D150F" w:rsidRDefault="004D150F" w:rsidP="001533BF">
      <w:pPr>
        <w:spacing w:after="0"/>
        <w:rPr>
          <w:rFonts w:ascii="Times New Roman" w:hAnsi="Times New Roman" w:cs="Times New Roman"/>
          <w:color w:val="000000" w:themeColor="text1"/>
          <w:sz w:val="24"/>
          <w:szCs w:val="24"/>
        </w:rPr>
      </w:pPr>
    </w:p>
    <w:p w:rsidR="001533BF" w:rsidRPr="000677E7" w:rsidRDefault="00125771" w:rsidP="00622E03">
      <w:pPr>
        <w:spacing w:after="0" w:line="360" w:lineRule="auto"/>
        <w:jc w:val="both"/>
        <w:rPr>
          <w:b/>
        </w:rPr>
      </w:pPr>
      <w:r w:rsidRPr="000677E7">
        <w:rPr>
          <w:rFonts w:ascii="Times New Roman" w:hAnsi="Times New Roman" w:cs="Times New Roman"/>
          <w:b/>
          <w:color w:val="000000" w:themeColor="text1"/>
          <w:sz w:val="24"/>
          <w:szCs w:val="24"/>
        </w:rPr>
        <w:t>Project Overview</w:t>
      </w:r>
    </w:p>
    <w:p w:rsidR="00D21DFE" w:rsidRDefault="00125771" w:rsidP="00622E03">
      <w:pPr>
        <w:spacing w:after="0" w:line="360" w:lineRule="auto"/>
        <w:jc w:val="both"/>
        <w:rPr>
          <w:rFonts w:ascii="Times New Roman" w:hAnsi="Times New Roman" w:cs="Times New Roman"/>
          <w:color w:val="000000" w:themeColor="text1"/>
          <w:sz w:val="24"/>
          <w:szCs w:val="24"/>
        </w:rPr>
      </w:pPr>
      <w:r w:rsidRPr="00B339C2">
        <w:rPr>
          <w:rFonts w:ascii="Times New Roman" w:hAnsi="Times New Roman" w:cs="Times New Roman"/>
          <w:color w:val="000000" w:themeColor="text1"/>
          <w:sz w:val="24"/>
          <w:szCs w:val="24"/>
        </w:rPr>
        <w:t xml:space="preserve">This project is a comprehensive brand campaign for 'Joyish Animal Care' developed as a copywriting and content strategy exercise. The campaign, named 'From Idea to Execution: Build &amp; Pitch a </w:t>
      </w:r>
      <w:r w:rsidR="00153881" w:rsidRPr="00B339C2">
        <w:rPr>
          <w:rFonts w:ascii="Times New Roman" w:hAnsi="Times New Roman" w:cs="Times New Roman"/>
          <w:color w:val="000000" w:themeColor="text1"/>
          <w:sz w:val="24"/>
          <w:szCs w:val="24"/>
        </w:rPr>
        <w:t>b</w:t>
      </w:r>
      <w:r w:rsidRPr="00B339C2">
        <w:rPr>
          <w:rFonts w:ascii="Times New Roman" w:hAnsi="Times New Roman" w:cs="Times New Roman"/>
          <w:color w:val="000000" w:themeColor="text1"/>
          <w:sz w:val="24"/>
          <w:szCs w:val="24"/>
        </w:rPr>
        <w:t xml:space="preserve">rand </w:t>
      </w:r>
      <w:r w:rsidR="00153881" w:rsidRPr="00B339C2">
        <w:rPr>
          <w:rFonts w:ascii="Times New Roman" w:hAnsi="Times New Roman" w:cs="Times New Roman"/>
          <w:color w:val="000000" w:themeColor="text1"/>
          <w:sz w:val="24"/>
          <w:szCs w:val="24"/>
        </w:rPr>
        <w:t>c</w:t>
      </w:r>
      <w:r w:rsidRPr="00B339C2">
        <w:rPr>
          <w:rFonts w:ascii="Times New Roman" w:hAnsi="Times New Roman" w:cs="Times New Roman"/>
          <w:color w:val="000000" w:themeColor="text1"/>
          <w:sz w:val="24"/>
          <w:szCs w:val="24"/>
        </w:rPr>
        <w:t xml:space="preserve">ampaign </w:t>
      </w:r>
      <w:r w:rsidR="00153881" w:rsidRPr="00B339C2">
        <w:rPr>
          <w:rFonts w:ascii="Times New Roman" w:hAnsi="Times New Roman" w:cs="Times New Roman"/>
          <w:color w:val="000000" w:themeColor="text1"/>
          <w:sz w:val="24"/>
          <w:szCs w:val="24"/>
        </w:rPr>
        <w:t>t</w:t>
      </w:r>
      <w:r w:rsidRPr="00B339C2">
        <w:rPr>
          <w:rFonts w:ascii="Times New Roman" w:hAnsi="Times New Roman" w:cs="Times New Roman"/>
          <w:color w:val="000000" w:themeColor="text1"/>
          <w:sz w:val="24"/>
          <w:szCs w:val="24"/>
        </w:rPr>
        <w:t xml:space="preserve">hat </w:t>
      </w:r>
      <w:r w:rsidR="00153881" w:rsidRPr="00B339C2">
        <w:rPr>
          <w:rFonts w:ascii="Times New Roman" w:hAnsi="Times New Roman" w:cs="Times New Roman"/>
          <w:color w:val="000000" w:themeColor="text1"/>
          <w:sz w:val="24"/>
          <w:szCs w:val="24"/>
        </w:rPr>
        <w:t>c</w:t>
      </w:r>
      <w:r w:rsidRPr="00B339C2">
        <w:rPr>
          <w:rFonts w:ascii="Times New Roman" w:hAnsi="Times New Roman" w:cs="Times New Roman"/>
          <w:color w:val="000000" w:themeColor="text1"/>
          <w:sz w:val="24"/>
          <w:szCs w:val="24"/>
        </w:rPr>
        <w:t xml:space="preserve">onverts,' </w:t>
      </w:r>
      <w:r w:rsidR="00413FCF" w:rsidRPr="00B339C2">
        <w:rPr>
          <w:rFonts w:ascii="Times New Roman" w:hAnsi="Times New Roman" w:cs="Times New Roman"/>
          <w:color w:val="000000" w:themeColor="text1"/>
          <w:sz w:val="24"/>
          <w:szCs w:val="24"/>
        </w:rPr>
        <w:t xml:space="preserve">indicates </w:t>
      </w:r>
      <w:r w:rsidRPr="00B339C2">
        <w:rPr>
          <w:rFonts w:ascii="Times New Roman" w:hAnsi="Times New Roman" w:cs="Times New Roman"/>
          <w:color w:val="000000" w:themeColor="text1"/>
          <w:sz w:val="24"/>
          <w:szCs w:val="24"/>
        </w:rPr>
        <w:t>a real-world marketing rollout. The objective is to drive awareness, engagement and conversion through creative storytelling, persuasive writing, and strategic planning.</w:t>
      </w:r>
    </w:p>
    <w:p w:rsidR="000B2FB6" w:rsidRPr="000677E7" w:rsidRDefault="00125771" w:rsidP="00622E03">
      <w:pPr>
        <w:spacing w:after="0" w:line="360" w:lineRule="auto"/>
        <w:jc w:val="both"/>
        <w:rPr>
          <w:b/>
          <w:sz w:val="22"/>
          <w:szCs w:val="22"/>
        </w:rPr>
      </w:pPr>
      <w:r w:rsidRPr="000677E7">
        <w:rPr>
          <w:rFonts w:ascii="Times New Roman" w:hAnsi="Times New Roman" w:cs="Times New Roman"/>
          <w:b/>
          <w:color w:val="000000" w:themeColor="text1"/>
          <w:sz w:val="24"/>
          <w:szCs w:val="24"/>
        </w:rPr>
        <w:t>1. Brand Overview Document</w:t>
      </w:r>
    </w:p>
    <w:p w:rsidR="000B2FB6" w:rsidRPr="00B339C2" w:rsidRDefault="00125771" w:rsidP="00622E03">
      <w:pPr>
        <w:spacing w:after="0" w:line="360" w:lineRule="auto"/>
        <w:jc w:val="both"/>
        <w:rPr>
          <w:rFonts w:ascii="Times New Roman" w:hAnsi="Times New Roman" w:cs="Times New Roman"/>
          <w:color w:val="000000" w:themeColor="text1"/>
          <w:sz w:val="24"/>
          <w:szCs w:val="24"/>
        </w:rPr>
      </w:pPr>
      <w:r w:rsidRPr="00B339C2">
        <w:rPr>
          <w:rFonts w:ascii="Times New Roman" w:hAnsi="Times New Roman" w:cs="Times New Roman"/>
          <w:color w:val="000000" w:themeColor="text1"/>
          <w:sz w:val="24"/>
          <w:szCs w:val="24"/>
        </w:rPr>
        <w:t>• Brand Voice: Friendly, professional, compassionate</w:t>
      </w:r>
    </w:p>
    <w:p w:rsidR="000B2FB6" w:rsidRPr="00B339C2" w:rsidRDefault="00125771" w:rsidP="00622E03">
      <w:pPr>
        <w:spacing w:after="0" w:line="360" w:lineRule="auto"/>
        <w:jc w:val="both"/>
        <w:rPr>
          <w:rFonts w:ascii="Times New Roman" w:hAnsi="Times New Roman" w:cs="Times New Roman"/>
          <w:color w:val="000000" w:themeColor="text1"/>
          <w:sz w:val="24"/>
          <w:szCs w:val="24"/>
        </w:rPr>
      </w:pPr>
      <w:r w:rsidRPr="00B339C2">
        <w:rPr>
          <w:rFonts w:ascii="Times New Roman" w:hAnsi="Times New Roman" w:cs="Times New Roman"/>
          <w:color w:val="000000" w:themeColor="text1"/>
          <w:sz w:val="24"/>
          <w:szCs w:val="24"/>
        </w:rPr>
        <w:t>• Target Audience: Pet owners, animal lovers, veterinarians, and families</w:t>
      </w:r>
    </w:p>
    <w:p w:rsidR="000B2FB6" w:rsidRPr="00B339C2" w:rsidRDefault="00125771" w:rsidP="00622E03">
      <w:pPr>
        <w:spacing w:after="0" w:line="360" w:lineRule="auto"/>
        <w:jc w:val="both"/>
        <w:rPr>
          <w:rFonts w:ascii="Times New Roman" w:hAnsi="Times New Roman" w:cs="Times New Roman"/>
          <w:color w:val="000000" w:themeColor="text1"/>
          <w:sz w:val="24"/>
          <w:szCs w:val="24"/>
        </w:rPr>
      </w:pPr>
      <w:r w:rsidRPr="00B339C2">
        <w:rPr>
          <w:rFonts w:ascii="Times New Roman" w:hAnsi="Times New Roman" w:cs="Times New Roman"/>
          <w:color w:val="000000" w:themeColor="text1"/>
          <w:sz w:val="24"/>
          <w:szCs w:val="24"/>
        </w:rPr>
        <w:t>• Tone: Warm, trustworthy, joyful</w:t>
      </w:r>
    </w:p>
    <w:p w:rsidR="00D21DFE" w:rsidRDefault="00125771" w:rsidP="00622E03">
      <w:pPr>
        <w:spacing w:after="0" w:line="360" w:lineRule="auto"/>
        <w:jc w:val="both"/>
        <w:rPr>
          <w:rFonts w:ascii="Times New Roman" w:hAnsi="Times New Roman" w:cs="Times New Roman"/>
          <w:color w:val="000000" w:themeColor="text1"/>
          <w:sz w:val="24"/>
          <w:szCs w:val="24"/>
        </w:rPr>
      </w:pPr>
      <w:r w:rsidRPr="00B339C2">
        <w:rPr>
          <w:rFonts w:ascii="Times New Roman" w:hAnsi="Times New Roman" w:cs="Times New Roman"/>
          <w:color w:val="000000" w:themeColor="text1"/>
          <w:sz w:val="24"/>
          <w:szCs w:val="24"/>
        </w:rPr>
        <w:t>• Core Values: Care, Trust, Joy, Safety, Education</w:t>
      </w:r>
    </w:p>
    <w:p w:rsidR="000B2FB6" w:rsidRPr="00564C52" w:rsidRDefault="00125771" w:rsidP="00622E03">
      <w:pPr>
        <w:spacing w:after="0" w:line="360" w:lineRule="auto"/>
        <w:jc w:val="both"/>
        <w:rPr>
          <w:rFonts w:ascii="Times New Roman" w:hAnsi="Times New Roman" w:cs="Times New Roman"/>
          <w:b/>
          <w:color w:val="000000" w:themeColor="text1"/>
          <w:sz w:val="24"/>
          <w:szCs w:val="24"/>
        </w:rPr>
      </w:pPr>
      <w:r w:rsidRPr="00564C52">
        <w:rPr>
          <w:rFonts w:ascii="Times New Roman" w:hAnsi="Times New Roman" w:cs="Times New Roman"/>
          <w:b/>
          <w:color w:val="000000" w:themeColor="text1"/>
          <w:sz w:val="24"/>
          <w:szCs w:val="24"/>
        </w:rPr>
        <w:t>2. Content Strategy Plan</w:t>
      </w:r>
    </w:p>
    <w:p w:rsidR="000B2FB6" w:rsidRPr="00B339C2" w:rsidRDefault="00125771" w:rsidP="00622E03">
      <w:pPr>
        <w:spacing w:after="0" w:line="360" w:lineRule="auto"/>
        <w:jc w:val="both"/>
        <w:rPr>
          <w:rFonts w:ascii="Times New Roman" w:hAnsi="Times New Roman" w:cs="Times New Roman"/>
          <w:color w:val="000000" w:themeColor="text1"/>
          <w:sz w:val="24"/>
          <w:szCs w:val="24"/>
        </w:rPr>
      </w:pPr>
      <w:r w:rsidRPr="00B339C2">
        <w:rPr>
          <w:rFonts w:ascii="Times New Roman" w:hAnsi="Times New Roman" w:cs="Times New Roman"/>
          <w:color w:val="000000" w:themeColor="text1"/>
          <w:sz w:val="24"/>
          <w:szCs w:val="24"/>
        </w:rPr>
        <w:t>• Campaign Goal: Awareness and Conversion</w:t>
      </w:r>
    </w:p>
    <w:p w:rsidR="000B2FB6" w:rsidRPr="00B339C2" w:rsidRDefault="00125771" w:rsidP="00622E03">
      <w:pPr>
        <w:spacing w:after="0" w:line="360" w:lineRule="auto"/>
        <w:jc w:val="both"/>
        <w:rPr>
          <w:rFonts w:ascii="Times New Roman" w:hAnsi="Times New Roman" w:cs="Times New Roman"/>
          <w:color w:val="000000" w:themeColor="text1"/>
          <w:sz w:val="24"/>
          <w:szCs w:val="24"/>
        </w:rPr>
      </w:pPr>
      <w:r w:rsidRPr="00B339C2">
        <w:rPr>
          <w:rFonts w:ascii="Times New Roman" w:hAnsi="Times New Roman" w:cs="Times New Roman"/>
          <w:color w:val="000000" w:themeColor="text1"/>
          <w:sz w:val="24"/>
          <w:szCs w:val="24"/>
        </w:rPr>
        <w:t>• Core Message: 'Bringing Joy to Every Paw and Tail!'</w:t>
      </w:r>
    </w:p>
    <w:p w:rsidR="000B2FB6" w:rsidRPr="00B339C2" w:rsidRDefault="00125771" w:rsidP="00622E03">
      <w:pPr>
        <w:spacing w:after="0" w:line="360" w:lineRule="auto"/>
        <w:jc w:val="both"/>
        <w:rPr>
          <w:rFonts w:ascii="Times New Roman" w:hAnsi="Times New Roman" w:cs="Times New Roman"/>
          <w:color w:val="000000" w:themeColor="text1"/>
          <w:sz w:val="24"/>
          <w:szCs w:val="24"/>
        </w:rPr>
      </w:pPr>
      <w:r w:rsidRPr="00B339C2">
        <w:rPr>
          <w:rFonts w:ascii="Times New Roman" w:hAnsi="Times New Roman" w:cs="Times New Roman"/>
          <w:color w:val="000000" w:themeColor="text1"/>
          <w:sz w:val="24"/>
          <w:szCs w:val="24"/>
        </w:rPr>
        <w:t>• Funnel Overview:</w:t>
      </w:r>
    </w:p>
    <w:p w:rsidR="000B2FB6" w:rsidRPr="00B339C2" w:rsidRDefault="00125771" w:rsidP="00622E03">
      <w:pPr>
        <w:spacing w:after="0" w:line="360" w:lineRule="auto"/>
        <w:jc w:val="both"/>
        <w:rPr>
          <w:rFonts w:ascii="Times New Roman" w:hAnsi="Times New Roman" w:cs="Times New Roman"/>
          <w:color w:val="000000" w:themeColor="text1"/>
          <w:sz w:val="24"/>
          <w:szCs w:val="24"/>
        </w:rPr>
      </w:pPr>
      <w:r w:rsidRPr="00B339C2">
        <w:rPr>
          <w:rFonts w:ascii="Times New Roman" w:hAnsi="Times New Roman" w:cs="Times New Roman"/>
          <w:color w:val="000000" w:themeColor="text1"/>
          <w:sz w:val="24"/>
          <w:szCs w:val="24"/>
        </w:rPr>
        <w:t xml:space="preserve">   - Awareness: Informative reels and pet care tips</w:t>
      </w:r>
    </w:p>
    <w:p w:rsidR="000B2FB6" w:rsidRPr="00B339C2" w:rsidRDefault="00125771" w:rsidP="00622E03">
      <w:pPr>
        <w:spacing w:after="0" w:line="360" w:lineRule="auto"/>
        <w:jc w:val="both"/>
        <w:rPr>
          <w:rFonts w:ascii="Times New Roman" w:hAnsi="Times New Roman" w:cs="Times New Roman"/>
          <w:color w:val="000000" w:themeColor="text1"/>
          <w:sz w:val="24"/>
          <w:szCs w:val="24"/>
        </w:rPr>
      </w:pPr>
      <w:r w:rsidRPr="00B339C2">
        <w:rPr>
          <w:rFonts w:ascii="Times New Roman" w:hAnsi="Times New Roman" w:cs="Times New Roman"/>
          <w:color w:val="000000" w:themeColor="text1"/>
          <w:sz w:val="24"/>
          <w:szCs w:val="24"/>
        </w:rPr>
        <w:t xml:space="preserve">   - Consideration: Testimonials, stories, and educational posts</w:t>
      </w:r>
    </w:p>
    <w:p w:rsidR="00D21DFE" w:rsidRDefault="00125771" w:rsidP="00622E03">
      <w:pPr>
        <w:spacing w:after="0" w:line="360" w:lineRule="auto"/>
        <w:jc w:val="both"/>
        <w:rPr>
          <w:rFonts w:ascii="Times New Roman" w:hAnsi="Times New Roman" w:cs="Times New Roman"/>
          <w:color w:val="000000" w:themeColor="text1"/>
          <w:sz w:val="24"/>
          <w:szCs w:val="24"/>
        </w:rPr>
      </w:pPr>
      <w:r w:rsidRPr="00B339C2">
        <w:rPr>
          <w:rFonts w:ascii="Times New Roman" w:hAnsi="Times New Roman" w:cs="Times New Roman"/>
          <w:color w:val="000000" w:themeColor="text1"/>
          <w:sz w:val="24"/>
          <w:szCs w:val="24"/>
        </w:rPr>
        <w:t xml:space="preserve">   - Action: Clear CTAs in posts and emails</w:t>
      </w:r>
    </w:p>
    <w:p w:rsidR="000B2FB6" w:rsidRPr="000677E7" w:rsidRDefault="00125771" w:rsidP="00622E03">
      <w:pPr>
        <w:spacing w:after="0" w:line="360" w:lineRule="auto"/>
        <w:jc w:val="both"/>
        <w:rPr>
          <w:rFonts w:ascii="Times New Roman" w:hAnsi="Times New Roman" w:cs="Times New Roman"/>
          <w:b/>
          <w:color w:val="000000" w:themeColor="text1"/>
          <w:sz w:val="24"/>
          <w:szCs w:val="24"/>
        </w:rPr>
      </w:pPr>
      <w:r w:rsidRPr="000677E7">
        <w:rPr>
          <w:rFonts w:ascii="Times New Roman" w:hAnsi="Times New Roman" w:cs="Times New Roman"/>
          <w:b/>
          <w:color w:val="000000" w:themeColor="text1"/>
          <w:sz w:val="24"/>
          <w:szCs w:val="24"/>
        </w:rPr>
        <w:t>3. 4-Week Content Calendar</w:t>
      </w:r>
    </w:p>
    <w:p w:rsidR="00D21DFE" w:rsidRDefault="00125771" w:rsidP="00175668">
      <w:pPr>
        <w:spacing w:after="0" w:line="360" w:lineRule="auto"/>
        <w:jc w:val="both"/>
        <w:rPr>
          <w:rFonts w:ascii="Times New Roman" w:hAnsi="Times New Roman" w:cs="Times New Roman"/>
          <w:color w:val="000000" w:themeColor="text1"/>
          <w:sz w:val="24"/>
          <w:szCs w:val="24"/>
        </w:rPr>
      </w:pPr>
      <w:r w:rsidRPr="00B339C2">
        <w:rPr>
          <w:rFonts w:ascii="Times New Roman" w:hAnsi="Times New Roman" w:cs="Times New Roman"/>
          <w:color w:val="000000" w:themeColor="text1"/>
          <w:sz w:val="24"/>
          <w:szCs w:val="24"/>
        </w:rPr>
        <w:t>Included in the Excel attachment: Planned posts with topics, captions, CTAs, and platforms.</w:t>
      </w:r>
    </w:p>
    <w:p w:rsidR="000B2FB6" w:rsidRPr="000677E7" w:rsidRDefault="00125771" w:rsidP="00622E03">
      <w:pPr>
        <w:spacing w:after="0" w:line="360" w:lineRule="auto"/>
        <w:jc w:val="both"/>
        <w:rPr>
          <w:rFonts w:ascii="Times New Roman" w:hAnsi="Times New Roman" w:cs="Times New Roman"/>
          <w:b/>
          <w:color w:val="000000" w:themeColor="text1"/>
          <w:sz w:val="24"/>
          <w:szCs w:val="24"/>
        </w:rPr>
      </w:pPr>
      <w:r w:rsidRPr="000677E7">
        <w:rPr>
          <w:rFonts w:ascii="Times New Roman" w:hAnsi="Times New Roman" w:cs="Times New Roman"/>
          <w:b/>
          <w:color w:val="000000" w:themeColor="text1"/>
          <w:sz w:val="24"/>
          <w:szCs w:val="24"/>
        </w:rPr>
        <w:t>4. Email Series Plan</w:t>
      </w:r>
    </w:p>
    <w:p w:rsidR="000B2FB6" w:rsidRPr="00B339C2" w:rsidRDefault="00125771" w:rsidP="00175668">
      <w:pPr>
        <w:spacing w:after="0" w:line="360" w:lineRule="auto"/>
        <w:jc w:val="both"/>
        <w:rPr>
          <w:rFonts w:ascii="Times New Roman" w:hAnsi="Times New Roman" w:cs="Times New Roman"/>
          <w:color w:val="000000" w:themeColor="text1"/>
          <w:sz w:val="24"/>
          <w:szCs w:val="24"/>
        </w:rPr>
      </w:pPr>
      <w:r w:rsidRPr="00B339C2">
        <w:rPr>
          <w:rFonts w:ascii="Times New Roman" w:hAnsi="Times New Roman" w:cs="Times New Roman"/>
          <w:color w:val="000000" w:themeColor="text1"/>
          <w:sz w:val="24"/>
          <w:szCs w:val="24"/>
        </w:rPr>
        <w:t>• Introduction Email: Story-driven welcome email introducing Joyish Animal Care</w:t>
      </w:r>
    </w:p>
    <w:p w:rsidR="000B2FB6" w:rsidRPr="00B339C2" w:rsidRDefault="00125771" w:rsidP="00175668">
      <w:pPr>
        <w:spacing w:after="0" w:line="360" w:lineRule="auto"/>
        <w:jc w:val="both"/>
        <w:rPr>
          <w:rFonts w:ascii="Times New Roman" w:hAnsi="Times New Roman" w:cs="Times New Roman"/>
          <w:color w:val="000000" w:themeColor="text1"/>
          <w:sz w:val="24"/>
          <w:szCs w:val="24"/>
        </w:rPr>
      </w:pPr>
      <w:r w:rsidRPr="00B339C2">
        <w:rPr>
          <w:rFonts w:ascii="Times New Roman" w:hAnsi="Times New Roman" w:cs="Times New Roman"/>
          <w:color w:val="000000" w:themeColor="text1"/>
          <w:sz w:val="24"/>
          <w:szCs w:val="24"/>
        </w:rPr>
        <w:t>• Value Email: Educating the audience on proper pet care routines</w:t>
      </w:r>
    </w:p>
    <w:p w:rsidR="00D21DFE" w:rsidRDefault="00125771" w:rsidP="00175668">
      <w:pPr>
        <w:spacing w:after="0" w:line="360" w:lineRule="auto"/>
        <w:jc w:val="both"/>
        <w:rPr>
          <w:rFonts w:ascii="Times New Roman" w:hAnsi="Times New Roman" w:cs="Times New Roman"/>
          <w:color w:val="000000" w:themeColor="text1"/>
          <w:sz w:val="24"/>
          <w:szCs w:val="24"/>
        </w:rPr>
      </w:pPr>
      <w:r w:rsidRPr="00B339C2">
        <w:rPr>
          <w:rFonts w:ascii="Times New Roman" w:hAnsi="Times New Roman" w:cs="Times New Roman"/>
          <w:color w:val="000000" w:themeColor="text1"/>
          <w:sz w:val="24"/>
          <w:szCs w:val="24"/>
        </w:rPr>
        <w:t>• Sales Email: Promoting a limited-time free check-up offer with a strong CTA</w:t>
      </w:r>
    </w:p>
    <w:p w:rsidR="000B2FB6" w:rsidRPr="000677E7" w:rsidRDefault="00125771" w:rsidP="00622E03">
      <w:pPr>
        <w:spacing w:after="0" w:line="360" w:lineRule="auto"/>
        <w:jc w:val="both"/>
        <w:rPr>
          <w:rFonts w:ascii="Times New Roman" w:hAnsi="Times New Roman" w:cs="Times New Roman"/>
          <w:b/>
          <w:color w:val="000000" w:themeColor="text1"/>
          <w:sz w:val="24"/>
          <w:szCs w:val="24"/>
        </w:rPr>
      </w:pPr>
      <w:r w:rsidRPr="000677E7">
        <w:rPr>
          <w:rFonts w:ascii="Times New Roman" w:hAnsi="Times New Roman" w:cs="Times New Roman"/>
          <w:b/>
          <w:color w:val="000000" w:themeColor="text1"/>
          <w:sz w:val="24"/>
          <w:szCs w:val="24"/>
        </w:rPr>
        <w:t>5. Copy Assets Folder</w:t>
      </w:r>
    </w:p>
    <w:p w:rsidR="000B2FB6" w:rsidRPr="00B339C2" w:rsidRDefault="00125771" w:rsidP="00622E03">
      <w:pPr>
        <w:spacing w:after="0" w:line="360" w:lineRule="auto"/>
        <w:jc w:val="both"/>
        <w:rPr>
          <w:rFonts w:ascii="Times New Roman" w:hAnsi="Times New Roman" w:cs="Times New Roman"/>
          <w:color w:val="000000" w:themeColor="text1"/>
          <w:sz w:val="24"/>
          <w:szCs w:val="24"/>
        </w:rPr>
      </w:pPr>
      <w:r w:rsidRPr="00B339C2">
        <w:rPr>
          <w:rFonts w:ascii="Times New Roman" w:hAnsi="Times New Roman" w:cs="Times New Roman"/>
          <w:color w:val="000000" w:themeColor="text1"/>
          <w:sz w:val="24"/>
          <w:szCs w:val="24"/>
        </w:rPr>
        <w:t>• 5 Engaging Social Media Posts</w:t>
      </w:r>
    </w:p>
    <w:p w:rsidR="000B2FB6" w:rsidRPr="00B339C2" w:rsidRDefault="00125771" w:rsidP="00622E03">
      <w:pPr>
        <w:spacing w:after="0" w:line="360" w:lineRule="auto"/>
        <w:jc w:val="both"/>
        <w:rPr>
          <w:rFonts w:ascii="Times New Roman" w:hAnsi="Times New Roman" w:cs="Times New Roman"/>
          <w:color w:val="000000" w:themeColor="text1"/>
          <w:sz w:val="24"/>
          <w:szCs w:val="24"/>
        </w:rPr>
      </w:pPr>
      <w:r w:rsidRPr="00B339C2">
        <w:rPr>
          <w:rFonts w:ascii="Times New Roman" w:hAnsi="Times New Roman" w:cs="Times New Roman"/>
          <w:color w:val="000000" w:themeColor="text1"/>
          <w:sz w:val="24"/>
          <w:szCs w:val="24"/>
        </w:rPr>
        <w:t>• 2 Landing Page Copy Samples: Sales page and Thank You page</w:t>
      </w:r>
    </w:p>
    <w:p w:rsidR="00D21DFE" w:rsidRDefault="00125771" w:rsidP="00622E03">
      <w:pPr>
        <w:spacing w:after="0" w:line="360" w:lineRule="auto"/>
        <w:jc w:val="both"/>
        <w:rPr>
          <w:rFonts w:ascii="Times New Roman" w:hAnsi="Times New Roman" w:cs="Times New Roman"/>
          <w:color w:val="000000" w:themeColor="text1"/>
          <w:sz w:val="24"/>
          <w:szCs w:val="24"/>
        </w:rPr>
      </w:pPr>
      <w:r w:rsidRPr="00B339C2">
        <w:rPr>
          <w:rFonts w:ascii="Times New Roman" w:hAnsi="Times New Roman" w:cs="Times New Roman"/>
          <w:color w:val="000000" w:themeColor="text1"/>
          <w:sz w:val="24"/>
          <w:szCs w:val="24"/>
        </w:rPr>
        <w:lastRenderedPageBreak/>
        <w:t xml:space="preserve">• 1 Long-form Blog Post: 'Why Pet Care is </w:t>
      </w:r>
      <w:proofErr w:type="spellStart"/>
      <w:r w:rsidRPr="00B339C2">
        <w:rPr>
          <w:rFonts w:ascii="Times New Roman" w:hAnsi="Times New Roman" w:cs="Times New Roman"/>
          <w:color w:val="000000" w:themeColor="text1"/>
          <w:sz w:val="24"/>
          <w:szCs w:val="24"/>
        </w:rPr>
        <w:t>Self Care</w:t>
      </w:r>
      <w:proofErr w:type="spellEnd"/>
      <w:r w:rsidRPr="00B339C2">
        <w:rPr>
          <w:rFonts w:ascii="Times New Roman" w:hAnsi="Times New Roman" w:cs="Times New Roman"/>
          <w:color w:val="000000" w:themeColor="text1"/>
          <w:sz w:val="24"/>
          <w:szCs w:val="24"/>
        </w:rPr>
        <w:t>'</w:t>
      </w:r>
    </w:p>
    <w:p w:rsidR="000B2FB6" w:rsidRPr="000677E7" w:rsidRDefault="00125771" w:rsidP="00622E03">
      <w:pPr>
        <w:spacing w:after="0" w:line="360" w:lineRule="auto"/>
        <w:jc w:val="both"/>
        <w:rPr>
          <w:rFonts w:ascii="Times New Roman" w:hAnsi="Times New Roman" w:cs="Times New Roman"/>
          <w:b/>
          <w:color w:val="000000" w:themeColor="text1"/>
          <w:sz w:val="24"/>
          <w:szCs w:val="24"/>
        </w:rPr>
      </w:pPr>
      <w:r w:rsidRPr="000677E7">
        <w:rPr>
          <w:rFonts w:ascii="Times New Roman" w:hAnsi="Times New Roman" w:cs="Times New Roman"/>
          <w:b/>
          <w:color w:val="000000" w:themeColor="text1"/>
          <w:sz w:val="24"/>
          <w:szCs w:val="24"/>
        </w:rPr>
        <w:t>6. Mock Campaign Pitch Deck</w:t>
      </w:r>
    </w:p>
    <w:p w:rsidR="000B2FB6" w:rsidRPr="00B339C2" w:rsidRDefault="00125771" w:rsidP="00622E03">
      <w:pPr>
        <w:spacing w:after="0" w:line="360" w:lineRule="auto"/>
        <w:jc w:val="both"/>
        <w:rPr>
          <w:rFonts w:ascii="Times New Roman" w:hAnsi="Times New Roman" w:cs="Times New Roman"/>
          <w:color w:val="000000" w:themeColor="text1"/>
          <w:sz w:val="24"/>
          <w:szCs w:val="24"/>
        </w:rPr>
      </w:pPr>
      <w:r w:rsidRPr="00B339C2">
        <w:rPr>
          <w:rFonts w:ascii="Times New Roman" w:hAnsi="Times New Roman" w:cs="Times New Roman"/>
          <w:color w:val="000000" w:themeColor="text1"/>
          <w:sz w:val="24"/>
          <w:szCs w:val="24"/>
        </w:rPr>
        <w:t>• Created using Canva (shared separately)</w:t>
      </w:r>
    </w:p>
    <w:p w:rsidR="00E135F4" w:rsidRDefault="00125771" w:rsidP="00622E03">
      <w:pPr>
        <w:spacing w:after="0" w:line="360" w:lineRule="auto"/>
        <w:jc w:val="both"/>
        <w:rPr>
          <w:rFonts w:ascii="Times New Roman" w:hAnsi="Times New Roman" w:cs="Times New Roman"/>
          <w:color w:val="000000" w:themeColor="text1"/>
          <w:sz w:val="24"/>
          <w:szCs w:val="24"/>
        </w:rPr>
      </w:pPr>
      <w:r w:rsidRPr="00B339C2">
        <w:rPr>
          <w:rFonts w:ascii="Times New Roman" w:hAnsi="Times New Roman" w:cs="Times New Roman"/>
          <w:color w:val="000000" w:themeColor="text1"/>
          <w:sz w:val="24"/>
          <w:szCs w:val="24"/>
        </w:rPr>
        <w:t>• Includes brand goals, timeline, KPIs and sample assets</w:t>
      </w:r>
    </w:p>
    <w:p w:rsidR="000B2FB6" w:rsidRPr="00350819" w:rsidRDefault="00E135F4" w:rsidP="00622E03">
      <w:pPr>
        <w:spacing w:after="0" w:line="360" w:lineRule="auto"/>
        <w:jc w:val="both"/>
        <w:rPr>
          <w:rFonts w:ascii="Times New Roman" w:hAnsi="Times New Roman" w:cs="Times New Roman"/>
          <w:b/>
          <w:color w:val="000000" w:themeColor="text1"/>
          <w:sz w:val="24"/>
          <w:szCs w:val="24"/>
        </w:rPr>
      </w:pPr>
      <w:r w:rsidRPr="00350819">
        <w:rPr>
          <w:rFonts w:ascii="Times New Roman" w:hAnsi="Times New Roman" w:cs="Times New Roman"/>
          <w:b/>
          <w:color w:val="000000" w:themeColor="text1"/>
          <w:sz w:val="24"/>
          <w:szCs w:val="24"/>
        </w:rPr>
        <w:t xml:space="preserve">7. </w:t>
      </w:r>
      <w:r w:rsidR="00125771" w:rsidRPr="00350819">
        <w:rPr>
          <w:rFonts w:ascii="Times New Roman" w:hAnsi="Times New Roman" w:cs="Times New Roman"/>
          <w:b/>
          <w:color w:val="000000" w:themeColor="text1"/>
          <w:sz w:val="24"/>
          <w:szCs w:val="24"/>
        </w:rPr>
        <w:t>Reflection Report</w:t>
      </w:r>
    </w:p>
    <w:p w:rsidR="000B2FB6" w:rsidRPr="00B339C2" w:rsidRDefault="00125771" w:rsidP="00622E03">
      <w:pPr>
        <w:spacing w:after="0" w:line="360" w:lineRule="auto"/>
        <w:jc w:val="both"/>
        <w:rPr>
          <w:rFonts w:ascii="Times New Roman" w:hAnsi="Times New Roman" w:cs="Times New Roman"/>
          <w:color w:val="000000" w:themeColor="text1"/>
          <w:sz w:val="24"/>
          <w:szCs w:val="24"/>
        </w:rPr>
      </w:pPr>
      <w:r w:rsidRPr="00B339C2">
        <w:rPr>
          <w:rFonts w:ascii="Times New Roman" w:hAnsi="Times New Roman" w:cs="Times New Roman"/>
          <w:color w:val="000000" w:themeColor="text1"/>
          <w:sz w:val="24"/>
          <w:szCs w:val="24"/>
        </w:rPr>
        <w:t>• Challenges: Aligning voice across multiple platforms, content saturation</w:t>
      </w:r>
      <w:r w:rsidR="00352507">
        <w:rPr>
          <w:rFonts w:ascii="Times New Roman" w:hAnsi="Times New Roman" w:cs="Times New Roman"/>
          <w:color w:val="000000" w:themeColor="text1"/>
          <w:sz w:val="24"/>
          <w:szCs w:val="24"/>
        </w:rPr>
        <w:t>.</w:t>
      </w:r>
    </w:p>
    <w:p w:rsidR="000B2FB6" w:rsidRPr="00B339C2" w:rsidRDefault="00125771" w:rsidP="00622E03">
      <w:pPr>
        <w:spacing w:after="0" w:line="360" w:lineRule="auto"/>
        <w:jc w:val="both"/>
        <w:rPr>
          <w:rFonts w:ascii="Times New Roman" w:hAnsi="Times New Roman" w:cs="Times New Roman"/>
          <w:color w:val="000000" w:themeColor="text1"/>
          <w:sz w:val="24"/>
          <w:szCs w:val="24"/>
        </w:rPr>
      </w:pPr>
      <w:r w:rsidRPr="00B339C2">
        <w:rPr>
          <w:rFonts w:ascii="Times New Roman" w:hAnsi="Times New Roman" w:cs="Times New Roman"/>
          <w:color w:val="000000" w:themeColor="text1"/>
          <w:sz w:val="24"/>
          <w:szCs w:val="24"/>
        </w:rPr>
        <w:t>• Lessons: The power of storytelling in building trust and engagement</w:t>
      </w:r>
      <w:r w:rsidR="00352507">
        <w:rPr>
          <w:rFonts w:ascii="Times New Roman" w:hAnsi="Times New Roman" w:cs="Times New Roman"/>
          <w:color w:val="000000" w:themeColor="text1"/>
          <w:sz w:val="24"/>
          <w:szCs w:val="24"/>
        </w:rPr>
        <w:t>.</w:t>
      </w:r>
    </w:p>
    <w:p w:rsidR="000B2FB6" w:rsidRDefault="00125771" w:rsidP="00622E03">
      <w:pPr>
        <w:spacing w:after="0" w:line="360" w:lineRule="auto"/>
        <w:jc w:val="both"/>
        <w:rPr>
          <w:rFonts w:ascii="Times New Roman" w:hAnsi="Times New Roman" w:cs="Times New Roman"/>
          <w:color w:val="000000" w:themeColor="text1"/>
          <w:sz w:val="24"/>
          <w:szCs w:val="24"/>
        </w:rPr>
      </w:pPr>
      <w:r w:rsidRPr="00B339C2">
        <w:rPr>
          <w:rFonts w:ascii="Times New Roman" w:hAnsi="Times New Roman" w:cs="Times New Roman"/>
          <w:color w:val="000000" w:themeColor="text1"/>
          <w:sz w:val="24"/>
          <w:szCs w:val="24"/>
        </w:rPr>
        <w:t>• Improvements: Earlier audience testing and feedback integration</w:t>
      </w:r>
      <w:r w:rsidR="00352507">
        <w:rPr>
          <w:rFonts w:ascii="Times New Roman" w:hAnsi="Times New Roman" w:cs="Times New Roman"/>
          <w:color w:val="000000" w:themeColor="text1"/>
          <w:sz w:val="24"/>
          <w:szCs w:val="24"/>
        </w:rPr>
        <w:t>.</w:t>
      </w:r>
    </w:p>
    <w:p w:rsidR="001F2E88" w:rsidRPr="00227CE7" w:rsidRDefault="001F1495" w:rsidP="00622E03">
      <w:pPr>
        <w:pStyle w:val="Heading3"/>
        <w:jc w:val="both"/>
        <w:rPr>
          <w:rFonts w:ascii="Calibri" w:hAnsi="Calibri"/>
          <w:b/>
          <w:bCs/>
          <w:i/>
          <w:iCs/>
          <w:color w:val="C0504D" w:themeColor="accent2"/>
        </w:rPr>
      </w:pPr>
      <w:r>
        <w:rPr>
          <w:rStyle w:val="IntenseEmphasis"/>
          <w:rFonts w:ascii="Calibri" w:hAnsi="Calibri"/>
          <w:i w:val="0"/>
        </w:rPr>
        <w:t xml:space="preserve">2. </w:t>
      </w:r>
      <w:r w:rsidR="00AC0539" w:rsidRPr="00227CE7">
        <w:rPr>
          <w:rStyle w:val="IntenseEmphasis"/>
          <w:rFonts w:ascii="Calibri" w:hAnsi="Calibri"/>
          <w:i w:val="0"/>
        </w:rPr>
        <w:t>CONTENT STRATEGY PLAN – JOYISH ANIMAL CARE</w:t>
      </w:r>
    </w:p>
    <w:p w:rsidR="004606A3" w:rsidRPr="002F3CC8" w:rsidRDefault="004606A3" w:rsidP="009F3BAA">
      <w:pPr>
        <w:pStyle w:val="Heading3"/>
        <w:rPr>
          <w:rFonts w:ascii="Times New Roman" w:hAnsi="Times New Roman" w:cs="Times New Roman"/>
          <w:color w:val="000000" w:themeColor="text1"/>
          <w:sz w:val="24"/>
          <w:szCs w:val="24"/>
        </w:rPr>
      </w:pPr>
      <w:r w:rsidRPr="002F3CC8">
        <w:rPr>
          <w:rStyle w:val="Strong"/>
          <w:rFonts w:ascii="Times New Roman" w:hAnsi="Times New Roman" w:cs="Times New Roman"/>
          <w:bCs w:val="0"/>
          <w:color w:val="000000" w:themeColor="text1"/>
          <w:sz w:val="24"/>
          <w:szCs w:val="24"/>
        </w:rPr>
        <w:t>Campaign Goal:</w:t>
      </w:r>
    </w:p>
    <w:p w:rsidR="004606A3" w:rsidRPr="002F3CC8" w:rsidRDefault="004606A3" w:rsidP="00547E34">
      <w:pPr>
        <w:pStyle w:val="NormalWeb"/>
        <w:spacing w:line="276" w:lineRule="auto"/>
        <w:rPr>
          <w:color w:val="000000" w:themeColor="text1"/>
        </w:rPr>
      </w:pPr>
      <w:r w:rsidRPr="002F3CC8">
        <w:rPr>
          <w:rStyle w:val="Strong"/>
          <w:color w:val="000000" w:themeColor="text1"/>
        </w:rPr>
        <w:t>Awareness and Conversion</w:t>
      </w:r>
      <w:r w:rsidRPr="002F3CC8">
        <w:rPr>
          <w:color w:val="000000" w:themeColor="text1"/>
        </w:rPr>
        <w:br/>
        <w:t>Build strong brand visibility while guiding the audience toward booking pet care services through informative, engaging, and trust-building content.</w:t>
      </w:r>
    </w:p>
    <w:p w:rsidR="004606A3" w:rsidRPr="002F3CC8" w:rsidRDefault="004606A3" w:rsidP="009F3BAA">
      <w:pPr>
        <w:pStyle w:val="Heading4"/>
        <w:rPr>
          <w:rFonts w:ascii="Times New Roman" w:hAnsi="Times New Roman" w:cs="Times New Roman"/>
          <w:color w:val="000000" w:themeColor="text1"/>
          <w:sz w:val="24"/>
          <w:szCs w:val="24"/>
        </w:rPr>
      </w:pPr>
      <w:r w:rsidRPr="002F3CC8">
        <w:rPr>
          <w:rFonts w:ascii="Segoe UI Emoji" w:hAnsi="Segoe UI Emoji" w:cs="Segoe UI Emoji"/>
          <w:color w:val="000000" w:themeColor="text1"/>
          <w:sz w:val="24"/>
          <w:szCs w:val="24"/>
        </w:rPr>
        <w:t>💬</w:t>
      </w:r>
      <w:r w:rsidRPr="002F3CC8">
        <w:rPr>
          <w:rFonts w:ascii="Times New Roman" w:hAnsi="Times New Roman" w:cs="Times New Roman"/>
          <w:color w:val="000000" w:themeColor="text1"/>
          <w:sz w:val="24"/>
          <w:szCs w:val="24"/>
        </w:rPr>
        <w:t xml:space="preserve"> </w:t>
      </w:r>
      <w:r w:rsidRPr="002F3CC8">
        <w:rPr>
          <w:rStyle w:val="Strong"/>
          <w:rFonts w:ascii="Times New Roman" w:hAnsi="Times New Roman" w:cs="Times New Roman"/>
          <w:bCs w:val="0"/>
          <w:color w:val="000000" w:themeColor="text1"/>
          <w:sz w:val="24"/>
          <w:szCs w:val="24"/>
        </w:rPr>
        <w:t>Core Message:</w:t>
      </w:r>
    </w:p>
    <w:p w:rsidR="004606A3" w:rsidRPr="002F3CC8" w:rsidRDefault="004606A3" w:rsidP="00547E34">
      <w:pPr>
        <w:pStyle w:val="NormalWeb"/>
        <w:spacing w:line="276" w:lineRule="auto"/>
        <w:rPr>
          <w:color w:val="000000" w:themeColor="text1"/>
        </w:rPr>
      </w:pPr>
      <w:r w:rsidRPr="002F3CC8">
        <w:rPr>
          <w:rStyle w:val="Strong"/>
          <w:color w:val="000000" w:themeColor="text1"/>
        </w:rPr>
        <w:t>“Bringing Joy to Every Paw and Tail!”</w:t>
      </w:r>
      <w:r w:rsidRPr="002F3CC8">
        <w:rPr>
          <w:color w:val="000000" w:themeColor="text1"/>
        </w:rPr>
        <w:br/>
      </w:r>
      <w:proofErr w:type="spellStart"/>
      <w:r w:rsidRPr="002F3CC8">
        <w:rPr>
          <w:color w:val="000000" w:themeColor="text1"/>
        </w:rPr>
        <w:t>Joyish</w:t>
      </w:r>
      <w:proofErr w:type="spellEnd"/>
      <w:r w:rsidRPr="002F3CC8">
        <w:rPr>
          <w:color w:val="000000" w:themeColor="text1"/>
        </w:rPr>
        <w:t xml:space="preserve"> Animal Care is more than a service</w:t>
      </w:r>
      <w:r w:rsidR="00CE7CEF" w:rsidRPr="002F3CC8">
        <w:rPr>
          <w:color w:val="000000" w:themeColor="text1"/>
        </w:rPr>
        <w:t xml:space="preserve">, </w:t>
      </w:r>
      <w:r w:rsidRPr="002F3CC8">
        <w:rPr>
          <w:color w:val="000000" w:themeColor="text1"/>
        </w:rPr>
        <w:t>it's a promise of love, expert attention, and joyful companionship for every pet.</w:t>
      </w:r>
    </w:p>
    <w:p w:rsidR="004606A3" w:rsidRPr="002F3CC8" w:rsidRDefault="004606A3" w:rsidP="009F3BAA">
      <w:pPr>
        <w:pStyle w:val="Heading4"/>
        <w:rPr>
          <w:rFonts w:ascii="Times New Roman" w:hAnsi="Times New Roman" w:cs="Times New Roman"/>
          <w:color w:val="000000" w:themeColor="text1"/>
          <w:sz w:val="24"/>
          <w:szCs w:val="24"/>
        </w:rPr>
      </w:pPr>
      <w:r w:rsidRPr="002F3CC8">
        <w:rPr>
          <w:rFonts w:ascii="Segoe UI Emoji" w:hAnsi="Segoe UI Emoji" w:cs="Segoe UI Emoji"/>
          <w:color w:val="000000" w:themeColor="text1"/>
          <w:sz w:val="24"/>
          <w:szCs w:val="24"/>
        </w:rPr>
        <w:t>🔁</w:t>
      </w:r>
      <w:r w:rsidRPr="002F3CC8">
        <w:rPr>
          <w:rFonts w:ascii="Times New Roman" w:hAnsi="Times New Roman" w:cs="Times New Roman"/>
          <w:color w:val="000000" w:themeColor="text1"/>
          <w:sz w:val="24"/>
          <w:szCs w:val="24"/>
        </w:rPr>
        <w:t xml:space="preserve"> </w:t>
      </w:r>
      <w:r w:rsidRPr="002F3CC8">
        <w:rPr>
          <w:rStyle w:val="Strong"/>
          <w:rFonts w:ascii="Times New Roman" w:hAnsi="Times New Roman" w:cs="Times New Roman"/>
          <w:bCs w:val="0"/>
          <w:color w:val="000000" w:themeColor="text1"/>
          <w:sz w:val="24"/>
          <w:szCs w:val="24"/>
        </w:rPr>
        <w:t>Funnel Overview:</w:t>
      </w:r>
    </w:p>
    <w:p w:rsidR="004606A3" w:rsidRPr="002F3CC8" w:rsidRDefault="004606A3" w:rsidP="008E1745">
      <w:pPr>
        <w:pStyle w:val="Heading5"/>
        <w:spacing w:before="0"/>
        <w:rPr>
          <w:rFonts w:ascii="Times New Roman" w:hAnsi="Times New Roman" w:cs="Times New Roman"/>
          <w:color w:val="000000" w:themeColor="text1"/>
        </w:rPr>
      </w:pPr>
      <w:r w:rsidRPr="002F3CC8">
        <w:rPr>
          <w:rFonts w:ascii="Segoe UI Emoji" w:hAnsi="Segoe UI Emoji" w:cs="Segoe UI Emoji"/>
          <w:color w:val="000000" w:themeColor="text1"/>
        </w:rPr>
        <w:t>🔹</w:t>
      </w:r>
      <w:r w:rsidRPr="002F3CC8">
        <w:rPr>
          <w:rFonts w:ascii="Times New Roman" w:hAnsi="Times New Roman" w:cs="Times New Roman"/>
          <w:color w:val="000000" w:themeColor="text1"/>
        </w:rPr>
        <w:t xml:space="preserve"> </w:t>
      </w:r>
      <w:r w:rsidRPr="002F3CC8">
        <w:rPr>
          <w:rStyle w:val="Strong"/>
          <w:rFonts w:ascii="Times New Roman" w:hAnsi="Times New Roman" w:cs="Times New Roman"/>
          <w:bCs w:val="0"/>
          <w:color w:val="000000" w:themeColor="text1"/>
        </w:rPr>
        <w:t>Awareness Stage</w:t>
      </w:r>
    </w:p>
    <w:p w:rsidR="004606A3" w:rsidRPr="002F3CC8" w:rsidRDefault="004606A3" w:rsidP="008E1745">
      <w:pPr>
        <w:pStyle w:val="NormalWeb"/>
        <w:spacing w:before="0" w:beforeAutospacing="0"/>
        <w:rPr>
          <w:color w:val="000000" w:themeColor="text1"/>
        </w:rPr>
      </w:pPr>
      <w:r w:rsidRPr="002F3CC8">
        <w:rPr>
          <w:rStyle w:val="Emphasis"/>
          <w:rFonts w:eastAsiaTheme="majorEastAsia"/>
        </w:rPr>
        <w:t>Objective:</w:t>
      </w:r>
      <w:r w:rsidRPr="002F3CC8">
        <w:rPr>
          <w:color w:val="000000" w:themeColor="text1"/>
        </w:rPr>
        <w:t xml:space="preserve"> Reach new pet owners and animal lovers, making them aware of </w:t>
      </w:r>
      <w:proofErr w:type="spellStart"/>
      <w:r w:rsidRPr="002F3CC8">
        <w:rPr>
          <w:color w:val="000000" w:themeColor="text1"/>
        </w:rPr>
        <w:t>Joyish</w:t>
      </w:r>
      <w:proofErr w:type="spellEnd"/>
      <w:r w:rsidRPr="002F3CC8">
        <w:rPr>
          <w:color w:val="000000" w:themeColor="text1"/>
        </w:rPr>
        <w:t xml:space="preserve"> Animal Care.</w:t>
      </w:r>
      <w:r w:rsidRPr="002F3CC8">
        <w:rPr>
          <w:color w:val="000000" w:themeColor="text1"/>
        </w:rPr>
        <w:br/>
      </w:r>
      <w:r w:rsidRPr="002F3CC8">
        <w:rPr>
          <w:rStyle w:val="Strong"/>
          <w:color w:val="000000" w:themeColor="text1"/>
        </w:rPr>
        <w:t>Tactics:</w:t>
      </w:r>
    </w:p>
    <w:p w:rsidR="004606A3" w:rsidRPr="002F3CC8" w:rsidRDefault="004606A3" w:rsidP="00547E34">
      <w:pPr>
        <w:pStyle w:val="NormalWeb"/>
        <w:numPr>
          <w:ilvl w:val="0"/>
          <w:numId w:val="10"/>
        </w:numPr>
        <w:spacing w:line="276" w:lineRule="auto"/>
        <w:rPr>
          <w:color w:val="000000" w:themeColor="text1"/>
        </w:rPr>
      </w:pPr>
      <w:r w:rsidRPr="002F3CC8">
        <w:rPr>
          <w:color w:val="000000" w:themeColor="text1"/>
        </w:rPr>
        <w:t>Short, engaging reels showcasing happy pets and behind-the-scenes moments</w:t>
      </w:r>
    </w:p>
    <w:p w:rsidR="004606A3" w:rsidRPr="002F3CC8" w:rsidRDefault="004606A3" w:rsidP="00547E34">
      <w:pPr>
        <w:pStyle w:val="NormalWeb"/>
        <w:numPr>
          <w:ilvl w:val="0"/>
          <w:numId w:val="10"/>
        </w:numPr>
        <w:spacing w:line="276" w:lineRule="auto"/>
        <w:rPr>
          <w:color w:val="000000" w:themeColor="text1"/>
        </w:rPr>
      </w:pPr>
      <w:r w:rsidRPr="002F3CC8">
        <w:rPr>
          <w:color w:val="000000" w:themeColor="text1"/>
        </w:rPr>
        <w:t>Infographics on basic pet care tips</w:t>
      </w:r>
    </w:p>
    <w:p w:rsidR="004606A3" w:rsidRPr="002F3CC8" w:rsidRDefault="004606A3" w:rsidP="00547E34">
      <w:pPr>
        <w:pStyle w:val="NormalWeb"/>
        <w:numPr>
          <w:ilvl w:val="0"/>
          <w:numId w:val="10"/>
        </w:numPr>
        <w:spacing w:line="276" w:lineRule="auto"/>
        <w:rPr>
          <w:color w:val="000000" w:themeColor="text1"/>
        </w:rPr>
      </w:pPr>
      <w:r w:rsidRPr="002F3CC8">
        <w:rPr>
          <w:color w:val="000000" w:themeColor="text1"/>
        </w:rPr>
        <w:t>Pet personality quizzes and polls</w:t>
      </w:r>
    </w:p>
    <w:p w:rsidR="004606A3" w:rsidRPr="002F3CC8" w:rsidRDefault="004606A3" w:rsidP="00547E34">
      <w:pPr>
        <w:pStyle w:val="NormalWeb"/>
        <w:numPr>
          <w:ilvl w:val="0"/>
          <w:numId w:val="10"/>
        </w:numPr>
        <w:spacing w:line="276" w:lineRule="auto"/>
        <w:rPr>
          <w:color w:val="000000" w:themeColor="text1"/>
        </w:rPr>
      </w:pPr>
      <w:r w:rsidRPr="002F3CC8">
        <w:rPr>
          <w:color w:val="000000" w:themeColor="text1"/>
        </w:rPr>
        <w:t>Weekly “Did You Know?” animal facts</w:t>
      </w:r>
    </w:p>
    <w:p w:rsidR="004606A3" w:rsidRPr="002F3CC8" w:rsidRDefault="004606A3" w:rsidP="00547E34">
      <w:pPr>
        <w:pStyle w:val="NormalWeb"/>
        <w:spacing w:before="0" w:beforeAutospacing="0" w:after="0" w:afterAutospacing="0" w:line="276" w:lineRule="auto"/>
        <w:rPr>
          <w:color w:val="000000" w:themeColor="text1"/>
        </w:rPr>
      </w:pPr>
      <w:r w:rsidRPr="002F3CC8">
        <w:rPr>
          <w:rStyle w:val="Strong"/>
          <w:color w:val="000000" w:themeColor="text1"/>
        </w:rPr>
        <w:t>Formats:</w:t>
      </w:r>
      <w:r w:rsidRPr="002F3CC8">
        <w:rPr>
          <w:color w:val="000000" w:themeColor="text1"/>
        </w:rPr>
        <w:t xml:space="preserve"> Reels, Stories, Static posts</w:t>
      </w:r>
      <w:r w:rsidRPr="002F3CC8">
        <w:rPr>
          <w:color w:val="000000" w:themeColor="text1"/>
        </w:rPr>
        <w:br/>
      </w:r>
      <w:r w:rsidRPr="002F3CC8">
        <w:rPr>
          <w:rStyle w:val="Strong"/>
          <w:color w:val="000000" w:themeColor="text1"/>
        </w:rPr>
        <w:t>CTAs:</w:t>
      </w:r>
      <w:r w:rsidRPr="002F3CC8">
        <w:rPr>
          <w:color w:val="000000" w:themeColor="text1"/>
        </w:rPr>
        <w:t xml:space="preserve"> “Follow Us”, “Tag a Pet Parent”, “Save for Later”</w:t>
      </w:r>
    </w:p>
    <w:p w:rsidR="004606A3" w:rsidRPr="002F3CC8" w:rsidRDefault="004606A3" w:rsidP="00547E34">
      <w:pPr>
        <w:pStyle w:val="Heading5"/>
        <w:spacing w:before="0" w:line="276" w:lineRule="auto"/>
        <w:rPr>
          <w:rFonts w:ascii="Times New Roman" w:hAnsi="Times New Roman" w:cs="Times New Roman"/>
          <w:color w:val="000000" w:themeColor="text1"/>
        </w:rPr>
      </w:pPr>
      <w:r w:rsidRPr="002F3CC8">
        <w:rPr>
          <w:rFonts w:ascii="Segoe UI Emoji" w:hAnsi="Segoe UI Emoji" w:cs="Segoe UI Emoji"/>
          <w:color w:val="000000" w:themeColor="text1"/>
        </w:rPr>
        <w:t>🔸</w:t>
      </w:r>
      <w:r w:rsidRPr="002F3CC8">
        <w:rPr>
          <w:rFonts w:ascii="Times New Roman" w:hAnsi="Times New Roman" w:cs="Times New Roman"/>
          <w:color w:val="000000" w:themeColor="text1"/>
        </w:rPr>
        <w:t xml:space="preserve"> </w:t>
      </w:r>
      <w:r w:rsidRPr="002F3CC8">
        <w:rPr>
          <w:rStyle w:val="Strong"/>
          <w:rFonts w:ascii="Times New Roman" w:hAnsi="Times New Roman" w:cs="Times New Roman"/>
          <w:b w:val="0"/>
          <w:bCs w:val="0"/>
          <w:color w:val="000000" w:themeColor="text1"/>
        </w:rPr>
        <w:t>Consideration Stage</w:t>
      </w:r>
    </w:p>
    <w:p w:rsidR="004606A3" w:rsidRPr="002F3CC8" w:rsidRDefault="004606A3" w:rsidP="00547E34">
      <w:pPr>
        <w:pStyle w:val="NormalWeb"/>
        <w:spacing w:before="0" w:beforeAutospacing="0" w:after="0" w:afterAutospacing="0" w:line="276" w:lineRule="auto"/>
        <w:rPr>
          <w:color w:val="000000" w:themeColor="text1"/>
        </w:rPr>
      </w:pPr>
      <w:r w:rsidRPr="002F3CC8">
        <w:rPr>
          <w:rStyle w:val="Emphasis"/>
          <w:rFonts w:eastAsiaTheme="majorEastAsia"/>
        </w:rPr>
        <w:t>Objective:</w:t>
      </w:r>
      <w:r w:rsidRPr="002F3CC8">
        <w:rPr>
          <w:color w:val="000000" w:themeColor="text1"/>
        </w:rPr>
        <w:t xml:space="preserve"> Build trust and connection with the audience, showing the impact and value of your care services.</w:t>
      </w:r>
      <w:r w:rsidRPr="002F3CC8">
        <w:rPr>
          <w:color w:val="000000" w:themeColor="text1"/>
        </w:rPr>
        <w:br/>
      </w:r>
      <w:r w:rsidRPr="002F3CC8">
        <w:rPr>
          <w:rStyle w:val="Strong"/>
          <w:color w:val="000000" w:themeColor="text1"/>
        </w:rPr>
        <w:t>Tactics:</w:t>
      </w:r>
    </w:p>
    <w:p w:rsidR="004606A3" w:rsidRPr="002F3CC8" w:rsidRDefault="004606A3" w:rsidP="00547E34">
      <w:pPr>
        <w:pStyle w:val="NormalWeb"/>
        <w:numPr>
          <w:ilvl w:val="0"/>
          <w:numId w:val="11"/>
        </w:numPr>
        <w:spacing w:before="0" w:beforeAutospacing="0" w:after="0" w:afterAutospacing="0" w:line="276" w:lineRule="auto"/>
        <w:rPr>
          <w:color w:val="000000" w:themeColor="text1"/>
        </w:rPr>
      </w:pPr>
      <w:r w:rsidRPr="002F3CC8">
        <w:rPr>
          <w:color w:val="000000" w:themeColor="text1"/>
        </w:rPr>
        <w:lastRenderedPageBreak/>
        <w:t>Client testimonials with before/after results</w:t>
      </w:r>
    </w:p>
    <w:p w:rsidR="004606A3" w:rsidRPr="002F3CC8" w:rsidRDefault="004606A3" w:rsidP="00547E34">
      <w:pPr>
        <w:pStyle w:val="NormalWeb"/>
        <w:numPr>
          <w:ilvl w:val="0"/>
          <w:numId w:val="11"/>
        </w:numPr>
        <w:spacing w:line="276" w:lineRule="auto"/>
        <w:rPr>
          <w:color w:val="000000" w:themeColor="text1"/>
        </w:rPr>
      </w:pPr>
      <w:r w:rsidRPr="002F3CC8">
        <w:rPr>
          <w:color w:val="000000" w:themeColor="text1"/>
        </w:rPr>
        <w:t>Educational carousel posts about diseases, grooming, and pet nutrition</w:t>
      </w:r>
    </w:p>
    <w:p w:rsidR="004606A3" w:rsidRPr="002F3CC8" w:rsidRDefault="004606A3" w:rsidP="00547E34">
      <w:pPr>
        <w:pStyle w:val="NormalWeb"/>
        <w:numPr>
          <w:ilvl w:val="0"/>
          <w:numId w:val="11"/>
        </w:numPr>
        <w:spacing w:line="276" w:lineRule="auto"/>
        <w:rPr>
          <w:color w:val="000000" w:themeColor="text1"/>
        </w:rPr>
      </w:pPr>
      <w:r w:rsidRPr="002F3CC8">
        <w:rPr>
          <w:color w:val="000000" w:themeColor="text1"/>
        </w:rPr>
        <w:t>Staff spotlight or expert Q&amp;A</w:t>
      </w:r>
    </w:p>
    <w:p w:rsidR="004606A3" w:rsidRPr="002F3CC8" w:rsidRDefault="004606A3" w:rsidP="00547E34">
      <w:pPr>
        <w:pStyle w:val="NormalWeb"/>
        <w:spacing w:line="276" w:lineRule="auto"/>
        <w:rPr>
          <w:color w:val="000000" w:themeColor="text1"/>
        </w:rPr>
      </w:pPr>
      <w:r w:rsidRPr="002F3CC8">
        <w:rPr>
          <w:rStyle w:val="Strong"/>
          <w:color w:val="000000" w:themeColor="text1"/>
        </w:rPr>
        <w:t>Formats:</w:t>
      </w:r>
      <w:r w:rsidRPr="002F3CC8">
        <w:rPr>
          <w:color w:val="000000" w:themeColor="text1"/>
        </w:rPr>
        <w:t xml:space="preserve"> Carousels, Videos, Blog links</w:t>
      </w:r>
      <w:r w:rsidRPr="002F3CC8">
        <w:rPr>
          <w:color w:val="000000" w:themeColor="text1"/>
        </w:rPr>
        <w:br/>
      </w:r>
      <w:r w:rsidRPr="002F3CC8">
        <w:rPr>
          <w:rStyle w:val="Strong"/>
          <w:color w:val="000000" w:themeColor="text1"/>
        </w:rPr>
        <w:t>CTAs:</w:t>
      </w:r>
      <w:r w:rsidRPr="002F3CC8">
        <w:rPr>
          <w:color w:val="000000" w:themeColor="text1"/>
        </w:rPr>
        <w:t xml:space="preserve"> “Learn More”, “See Our Story”, “Read Our Blog”</w:t>
      </w:r>
    </w:p>
    <w:p w:rsidR="004606A3" w:rsidRPr="002F3CC8" w:rsidRDefault="004606A3" w:rsidP="009F3BAA">
      <w:pPr>
        <w:pStyle w:val="Heading5"/>
        <w:rPr>
          <w:rFonts w:ascii="Times New Roman" w:hAnsi="Times New Roman" w:cs="Times New Roman"/>
          <w:color w:val="000000" w:themeColor="text1"/>
        </w:rPr>
      </w:pPr>
      <w:r w:rsidRPr="002F3CC8">
        <w:rPr>
          <w:rFonts w:ascii="Segoe UI Emoji" w:hAnsi="Segoe UI Emoji" w:cs="Segoe UI Emoji"/>
          <w:color w:val="000000" w:themeColor="text1"/>
        </w:rPr>
        <w:t>🔻</w:t>
      </w:r>
      <w:r w:rsidRPr="002F3CC8">
        <w:rPr>
          <w:rFonts w:ascii="Times New Roman" w:hAnsi="Times New Roman" w:cs="Times New Roman"/>
          <w:color w:val="000000" w:themeColor="text1"/>
        </w:rPr>
        <w:t xml:space="preserve"> </w:t>
      </w:r>
      <w:r w:rsidRPr="002F3CC8">
        <w:rPr>
          <w:rStyle w:val="Strong"/>
          <w:rFonts w:ascii="Times New Roman" w:hAnsi="Times New Roman" w:cs="Times New Roman"/>
          <w:b w:val="0"/>
          <w:bCs w:val="0"/>
          <w:color w:val="000000" w:themeColor="text1"/>
        </w:rPr>
        <w:t>Action Stage</w:t>
      </w:r>
    </w:p>
    <w:p w:rsidR="004606A3" w:rsidRPr="002F3CC8" w:rsidRDefault="004606A3" w:rsidP="009F3BAA">
      <w:pPr>
        <w:pStyle w:val="NormalWeb"/>
        <w:rPr>
          <w:color w:val="000000" w:themeColor="text1"/>
        </w:rPr>
      </w:pPr>
      <w:r w:rsidRPr="002F3CC8">
        <w:rPr>
          <w:rStyle w:val="Emphasis"/>
          <w:rFonts w:eastAsiaTheme="majorEastAsia"/>
        </w:rPr>
        <w:t>Objective:</w:t>
      </w:r>
      <w:r w:rsidRPr="002F3CC8">
        <w:rPr>
          <w:color w:val="000000" w:themeColor="text1"/>
        </w:rPr>
        <w:t xml:space="preserve"> Convert engaged users into customers.</w:t>
      </w:r>
      <w:r w:rsidRPr="002F3CC8">
        <w:rPr>
          <w:color w:val="000000" w:themeColor="text1"/>
        </w:rPr>
        <w:br/>
      </w:r>
      <w:r w:rsidRPr="002F3CC8">
        <w:rPr>
          <w:rStyle w:val="Strong"/>
          <w:color w:val="000000" w:themeColor="text1"/>
        </w:rPr>
        <w:t>Tactics:</w:t>
      </w:r>
    </w:p>
    <w:p w:rsidR="004606A3" w:rsidRPr="002F3CC8" w:rsidRDefault="004606A3" w:rsidP="00547E34">
      <w:pPr>
        <w:pStyle w:val="NormalWeb"/>
        <w:numPr>
          <w:ilvl w:val="0"/>
          <w:numId w:val="12"/>
        </w:numPr>
        <w:spacing w:line="276" w:lineRule="auto"/>
        <w:rPr>
          <w:color w:val="000000" w:themeColor="text1"/>
        </w:rPr>
      </w:pPr>
      <w:r w:rsidRPr="002F3CC8">
        <w:rPr>
          <w:color w:val="000000" w:themeColor="text1"/>
        </w:rPr>
        <w:t>Time-limited offers and discounts</w:t>
      </w:r>
    </w:p>
    <w:p w:rsidR="004606A3" w:rsidRPr="002F3CC8" w:rsidRDefault="004606A3" w:rsidP="00547E34">
      <w:pPr>
        <w:pStyle w:val="NormalWeb"/>
        <w:numPr>
          <w:ilvl w:val="0"/>
          <w:numId w:val="12"/>
        </w:numPr>
        <w:spacing w:line="276" w:lineRule="auto"/>
        <w:rPr>
          <w:color w:val="000000" w:themeColor="text1"/>
        </w:rPr>
      </w:pPr>
      <w:r w:rsidRPr="002F3CC8">
        <w:rPr>
          <w:color w:val="000000" w:themeColor="text1"/>
        </w:rPr>
        <w:t>Highlighted service packages</w:t>
      </w:r>
    </w:p>
    <w:p w:rsidR="004606A3" w:rsidRPr="002F3CC8" w:rsidRDefault="004606A3" w:rsidP="00547E34">
      <w:pPr>
        <w:pStyle w:val="NormalWeb"/>
        <w:numPr>
          <w:ilvl w:val="0"/>
          <w:numId w:val="12"/>
        </w:numPr>
        <w:spacing w:line="276" w:lineRule="auto"/>
        <w:rPr>
          <w:color w:val="000000" w:themeColor="text1"/>
        </w:rPr>
      </w:pPr>
      <w:r w:rsidRPr="002F3CC8">
        <w:rPr>
          <w:color w:val="000000" w:themeColor="text1"/>
        </w:rPr>
        <w:t>Personalized booking CTAs in DMs and emails</w:t>
      </w:r>
    </w:p>
    <w:p w:rsidR="004606A3" w:rsidRPr="002F3CC8" w:rsidRDefault="004606A3" w:rsidP="00547E34">
      <w:pPr>
        <w:pStyle w:val="NormalWeb"/>
        <w:numPr>
          <w:ilvl w:val="0"/>
          <w:numId w:val="12"/>
        </w:numPr>
        <w:spacing w:line="276" w:lineRule="auto"/>
        <w:rPr>
          <w:color w:val="000000" w:themeColor="text1"/>
        </w:rPr>
      </w:pPr>
      <w:r w:rsidRPr="002F3CC8">
        <w:rPr>
          <w:color w:val="000000" w:themeColor="text1"/>
        </w:rPr>
        <w:t>Retargeting email series with strong CTAs</w:t>
      </w:r>
    </w:p>
    <w:p w:rsidR="00464530" w:rsidRPr="002F3CC8" w:rsidRDefault="004606A3" w:rsidP="00A948BC">
      <w:pPr>
        <w:pStyle w:val="NormalWeb"/>
        <w:rPr>
          <w:color w:val="000000" w:themeColor="text1"/>
        </w:rPr>
      </w:pPr>
      <w:r w:rsidRPr="002F3CC8">
        <w:rPr>
          <w:rStyle w:val="Strong"/>
          <w:color w:val="000000" w:themeColor="text1"/>
        </w:rPr>
        <w:t>Formats:</w:t>
      </w:r>
      <w:r w:rsidRPr="002F3CC8">
        <w:rPr>
          <w:color w:val="000000" w:themeColor="text1"/>
        </w:rPr>
        <w:t xml:space="preserve"> Email series, Static posts, Instagram Highlights</w:t>
      </w:r>
      <w:r w:rsidRPr="002F3CC8">
        <w:rPr>
          <w:color w:val="000000" w:themeColor="text1"/>
        </w:rPr>
        <w:br/>
      </w:r>
      <w:r w:rsidRPr="002F3CC8">
        <w:rPr>
          <w:rStyle w:val="Strong"/>
          <w:color w:val="000000" w:themeColor="text1"/>
        </w:rPr>
        <w:t>CTAs:</w:t>
      </w:r>
      <w:r w:rsidRPr="002F3CC8">
        <w:rPr>
          <w:color w:val="000000" w:themeColor="text1"/>
        </w:rPr>
        <w:t xml:space="preserve"> “Book Now”, “Claim Your Discount”, “Schedule a Visit Today”</w:t>
      </w:r>
      <w:r w:rsidR="00464530" w:rsidRPr="002F3CC8">
        <w:rPr>
          <w:color w:val="000000" w:themeColor="text1"/>
        </w:rPr>
        <w:t>.</w:t>
      </w:r>
    </w:p>
    <w:p w:rsidR="000462C9" w:rsidRDefault="001F1495" w:rsidP="000462C9">
      <w:pPr>
        <w:spacing w:after="0" w:line="360" w:lineRule="auto"/>
        <w:jc w:val="both"/>
        <w:rPr>
          <w:rStyle w:val="IntenseEmphasis"/>
          <w:rFonts w:ascii="Calibri" w:hAnsi="Calibri" w:cs="Times New Roman"/>
          <w:i w:val="0"/>
          <w:sz w:val="32"/>
          <w:szCs w:val="24"/>
        </w:rPr>
      </w:pPr>
      <w:r w:rsidRPr="00EE4F32">
        <w:rPr>
          <w:rStyle w:val="IntenseEmphasis"/>
          <w:rFonts w:ascii="Calibri" w:hAnsi="Calibri" w:cs="Times New Roman"/>
          <w:i w:val="0"/>
          <w:sz w:val="32"/>
          <w:szCs w:val="24"/>
        </w:rPr>
        <w:t>3. 4-WEEK CONTENT CALENDAR FOR</w:t>
      </w:r>
      <w:r w:rsidRPr="00EE4F32">
        <w:rPr>
          <w:rFonts w:ascii="Calibri" w:hAnsi="Calibri" w:cs="Times New Roman"/>
          <w:b/>
          <w:color w:val="000000" w:themeColor="text1"/>
          <w:sz w:val="32"/>
          <w:szCs w:val="24"/>
        </w:rPr>
        <w:t xml:space="preserve"> </w:t>
      </w:r>
      <w:r w:rsidRPr="00EE4F32">
        <w:rPr>
          <w:rStyle w:val="IntenseEmphasis"/>
          <w:rFonts w:ascii="Calibri" w:hAnsi="Calibri" w:cs="Times New Roman"/>
          <w:i w:val="0"/>
          <w:sz w:val="32"/>
          <w:szCs w:val="24"/>
        </w:rPr>
        <w:t>JOYISH ANIMAL CARE</w:t>
      </w:r>
    </w:p>
    <w:p w:rsidR="00EF1611" w:rsidRDefault="00EF1611" w:rsidP="000462C9">
      <w:pPr>
        <w:spacing w:after="0" w:line="360" w:lineRule="auto"/>
        <w:jc w:val="both"/>
        <w:rPr>
          <w:rStyle w:val="IntenseEmphasis"/>
          <w:rFonts w:ascii="Calibri" w:hAnsi="Calibri" w:cs="Times New Roman"/>
          <w:i w:val="0"/>
          <w:color w:val="000000" w:themeColor="text1"/>
          <w:sz w:val="32"/>
          <w:szCs w:val="24"/>
        </w:rPr>
      </w:pPr>
      <w:r>
        <w:rPr>
          <w:rFonts w:ascii="Times New Roman" w:hAnsi="Times New Roman" w:cs="Times New Roman"/>
          <w:sz w:val="24"/>
          <w:szCs w:val="24"/>
        </w:rPr>
        <w:t>The tool used here is excel and will be attached in the course of submission.</w:t>
      </w:r>
    </w:p>
    <w:p w:rsidR="00547E34" w:rsidRPr="00EE4F32" w:rsidRDefault="00547E34" w:rsidP="00267AFC">
      <w:pPr>
        <w:spacing w:after="0" w:line="240" w:lineRule="auto"/>
        <w:rPr>
          <w:rFonts w:ascii="Calibri" w:hAnsi="Calibri" w:cs="Times New Roman"/>
          <w:b/>
          <w:bCs/>
          <w:iCs/>
          <w:color w:val="C0504D" w:themeColor="accent2"/>
          <w:sz w:val="32"/>
          <w:szCs w:val="24"/>
        </w:rPr>
      </w:pPr>
      <w:r w:rsidRPr="00EE4F32">
        <w:rPr>
          <w:rStyle w:val="IntenseEmphasis"/>
          <w:rFonts w:ascii="Calibri" w:hAnsi="Calibri" w:cs="Times New Roman"/>
          <w:i w:val="0"/>
          <w:sz w:val="32"/>
          <w:szCs w:val="24"/>
        </w:rPr>
        <w:t>4. EMAIL SERIES PLAN</w:t>
      </w:r>
      <w:r w:rsidR="00A05808" w:rsidRPr="00EE4F32">
        <w:rPr>
          <w:rStyle w:val="IntenseEmphasis"/>
          <w:rFonts w:ascii="Calibri" w:hAnsi="Calibri" w:cs="Times New Roman"/>
          <w:i w:val="0"/>
          <w:sz w:val="32"/>
          <w:szCs w:val="24"/>
        </w:rPr>
        <w:t xml:space="preserve"> CAMPAIGN SERIES FOR JOYI</w:t>
      </w:r>
      <w:r w:rsidR="0044322F" w:rsidRPr="00EE4F32">
        <w:rPr>
          <w:rStyle w:val="IntenseEmphasis"/>
          <w:rFonts w:ascii="Calibri" w:hAnsi="Calibri" w:cs="Times New Roman"/>
          <w:i w:val="0"/>
          <w:sz w:val="32"/>
          <w:szCs w:val="24"/>
        </w:rPr>
        <w:t>S</w:t>
      </w:r>
      <w:r w:rsidR="00A05808" w:rsidRPr="00EE4F32">
        <w:rPr>
          <w:rStyle w:val="IntenseEmphasis"/>
          <w:rFonts w:ascii="Calibri" w:hAnsi="Calibri" w:cs="Times New Roman"/>
          <w:i w:val="0"/>
          <w:sz w:val="32"/>
          <w:szCs w:val="24"/>
        </w:rPr>
        <w:t>H ANIMAL CARE</w:t>
      </w:r>
    </w:p>
    <w:p w:rsidR="002F3CC8" w:rsidRDefault="00931C65" w:rsidP="00A05808">
      <w:pPr>
        <w:shd w:val="clear" w:color="auto" w:fill="FFFFFF"/>
        <w:spacing w:before="100" w:beforeAutospacing="1" w:after="240" w:line="360" w:lineRule="auto"/>
        <w:rPr>
          <w:rFonts w:ascii="Times New Roman" w:eastAsia="Times New Roman" w:hAnsi="Times New Roman" w:cs="Times New Roman"/>
          <w:color w:val="273540"/>
          <w:sz w:val="24"/>
          <w:szCs w:val="24"/>
        </w:rPr>
      </w:pPr>
      <w:r w:rsidRPr="00547E34">
        <w:rPr>
          <w:rFonts w:ascii="Times New Roman" w:eastAsia="Times New Roman" w:hAnsi="Times New Roman" w:cs="Times New Roman"/>
          <w:color w:val="273540"/>
          <w:sz w:val="24"/>
          <w:szCs w:val="24"/>
        </w:rPr>
        <w:t>Write 3 campaign emails:</w:t>
      </w:r>
      <w:r w:rsidRPr="00547E34">
        <w:rPr>
          <w:rFonts w:ascii="Times New Roman" w:eastAsia="Times New Roman" w:hAnsi="Times New Roman" w:cs="Times New Roman"/>
          <w:color w:val="273540"/>
          <w:sz w:val="24"/>
          <w:szCs w:val="24"/>
        </w:rPr>
        <w:br/>
        <w:t>- Introduction email (story-driven)</w:t>
      </w:r>
      <w:r w:rsidRPr="00547E34">
        <w:rPr>
          <w:rFonts w:ascii="Times New Roman" w:eastAsia="Times New Roman" w:hAnsi="Times New Roman" w:cs="Times New Roman"/>
          <w:color w:val="273540"/>
          <w:sz w:val="24"/>
          <w:szCs w:val="24"/>
        </w:rPr>
        <w:br/>
        <w:t>- Value email (educational/persuasive)</w:t>
      </w:r>
      <w:r w:rsidRPr="00547E34">
        <w:rPr>
          <w:rFonts w:ascii="Times New Roman" w:eastAsia="Times New Roman" w:hAnsi="Times New Roman" w:cs="Times New Roman"/>
          <w:color w:val="273540"/>
          <w:sz w:val="24"/>
          <w:szCs w:val="24"/>
        </w:rPr>
        <w:br/>
        <w:t>- Sales email (strong CTA)</w:t>
      </w:r>
    </w:p>
    <w:p w:rsidR="00DF416A" w:rsidRPr="006E1A09" w:rsidRDefault="00DF416A" w:rsidP="00DF416A">
      <w:pPr>
        <w:pStyle w:val="Heading1"/>
        <w:spacing w:before="0"/>
        <w:rPr>
          <w:rFonts w:ascii="Times New Roman" w:hAnsi="Times New Roman" w:cs="Times New Roman"/>
          <w:sz w:val="24"/>
          <w:szCs w:val="24"/>
        </w:rPr>
      </w:pPr>
      <w:r w:rsidRPr="006E1A09">
        <w:rPr>
          <w:rFonts w:ascii="Times New Roman" w:hAnsi="Times New Roman" w:cs="Times New Roman"/>
          <w:sz w:val="24"/>
          <w:szCs w:val="24"/>
        </w:rPr>
        <w:t xml:space="preserve">Email 1: Welcome to </w:t>
      </w:r>
      <w:proofErr w:type="spellStart"/>
      <w:r w:rsidRPr="006E1A09">
        <w:rPr>
          <w:rFonts w:ascii="Times New Roman" w:hAnsi="Times New Roman" w:cs="Times New Roman"/>
          <w:sz w:val="24"/>
          <w:szCs w:val="24"/>
        </w:rPr>
        <w:t>Joyish</w:t>
      </w:r>
      <w:proofErr w:type="spellEnd"/>
      <w:r w:rsidRPr="006E1A09">
        <w:rPr>
          <w:rFonts w:ascii="Times New Roman" w:hAnsi="Times New Roman" w:cs="Times New Roman"/>
          <w:sz w:val="24"/>
          <w:szCs w:val="24"/>
        </w:rPr>
        <w:t xml:space="preserve"> – Our Story Begins Here </w:t>
      </w:r>
      <w:r w:rsidRPr="006E1A09">
        <w:rPr>
          <w:rFonts w:ascii="Segoe UI Emoji" w:hAnsi="Segoe UI Emoji" w:cs="Segoe UI Emoji"/>
          <w:sz w:val="24"/>
          <w:szCs w:val="24"/>
        </w:rPr>
        <w:t>🐾</w:t>
      </w:r>
    </w:p>
    <w:p w:rsidR="00DF416A" w:rsidRPr="006E1A09" w:rsidRDefault="00DF416A" w:rsidP="00DF416A">
      <w:pPr>
        <w:rPr>
          <w:rFonts w:ascii="Times New Roman" w:hAnsi="Times New Roman" w:cs="Times New Roman"/>
          <w:sz w:val="24"/>
          <w:szCs w:val="24"/>
        </w:rPr>
      </w:pPr>
      <w:r w:rsidRPr="006E1A09">
        <w:rPr>
          <w:rFonts w:ascii="Times New Roman" w:hAnsi="Times New Roman" w:cs="Times New Roman"/>
          <w:sz w:val="24"/>
          <w:szCs w:val="24"/>
        </w:rPr>
        <w:t xml:space="preserve">Subject: Bringing Joy to Every Paw </w:t>
      </w:r>
      <w:r w:rsidRPr="006E1A09">
        <w:rPr>
          <w:rFonts w:ascii="Segoe UI Emoji" w:hAnsi="Segoe UI Emoji" w:cs="Segoe UI Emoji"/>
          <w:sz w:val="24"/>
          <w:szCs w:val="24"/>
        </w:rPr>
        <w:t>🐶💛</w:t>
      </w:r>
      <w:r w:rsidRPr="006E1A09">
        <w:rPr>
          <w:rFonts w:ascii="Times New Roman" w:hAnsi="Times New Roman" w:cs="Times New Roman"/>
          <w:sz w:val="24"/>
          <w:szCs w:val="24"/>
        </w:rPr>
        <w:br/>
        <w:t xml:space="preserve">Hi </w:t>
      </w:r>
      <w:r w:rsidR="007611D6">
        <w:rPr>
          <w:rFonts w:ascii="Times New Roman" w:hAnsi="Times New Roman" w:cs="Times New Roman"/>
          <w:sz w:val="24"/>
          <w:szCs w:val="24"/>
        </w:rPr>
        <w:t>(</w:t>
      </w:r>
      <w:r w:rsidRPr="006E1A09">
        <w:rPr>
          <w:rFonts w:ascii="Times New Roman" w:hAnsi="Times New Roman" w:cs="Times New Roman"/>
          <w:sz w:val="24"/>
          <w:szCs w:val="24"/>
        </w:rPr>
        <w:t>First Name</w:t>
      </w:r>
      <w:r w:rsidR="007611D6">
        <w:rPr>
          <w:rFonts w:ascii="Times New Roman" w:hAnsi="Times New Roman" w:cs="Times New Roman"/>
          <w:sz w:val="24"/>
          <w:szCs w:val="24"/>
        </w:rPr>
        <w:t>)</w:t>
      </w:r>
      <w:r w:rsidRPr="006E1A09">
        <w:rPr>
          <w:rFonts w:ascii="Times New Roman" w:hAnsi="Times New Roman" w:cs="Times New Roman"/>
          <w:sz w:val="24"/>
          <w:szCs w:val="24"/>
        </w:rPr>
        <w:t>,</w:t>
      </w:r>
      <w:r w:rsidRPr="006E1A09">
        <w:rPr>
          <w:rFonts w:ascii="Times New Roman" w:hAnsi="Times New Roman" w:cs="Times New Roman"/>
          <w:sz w:val="24"/>
          <w:szCs w:val="24"/>
        </w:rPr>
        <w:br/>
        <w:t xml:space="preserve">Welcome to </w:t>
      </w:r>
      <w:proofErr w:type="spellStart"/>
      <w:r w:rsidRPr="006E1A09">
        <w:rPr>
          <w:rFonts w:ascii="Times New Roman" w:hAnsi="Times New Roman" w:cs="Times New Roman"/>
          <w:sz w:val="24"/>
          <w:szCs w:val="24"/>
        </w:rPr>
        <w:t>Joyish</w:t>
      </w:r>
      <w:proofErr w:type="spellEnd"/>
      <w:r w:rsidRPr="006E1A09">
        <w:rPr>
          <w:rFonts w:ascii="Times New Roman" w:hAnsi="Times New Roman" w:cs="Times New Roman"/>
          <w:sz w:val="24"/>
          <w:szCs w:val="24"/>
        </w:rPr>
        <w:t xml:space="preserve"> Animal Care</w:t>
      </w:r>
      <w:r w:rsidR="00A71414">
        <w:rPr>
          <w:rFonts w:ascii="Times New Roman" w:hAnsi="Times New Roman" w:cs="Times New Roman"/>
          <w:sz w:val="24"/>
          <w:szCs w:val="24"/>
        </w:rPr>
        <w:t xml:space="preserve"> -</w:t>
      </w:r>
      <w:r w:rsidRPr="006E1A09">
        <w:rPr>
          <w:rFonts w:ascii="Times New Roman" w:hAnsi="Times New Roman" w:cs="Times New Roman"/>
          <w:sz w:val="24"/>
          <w:szCs w:val="24"/>
        </w:rPr>
        <w:t xml:space="preserve"> where love meets expertise and every animal matters.</w:t>
      </w:r>
      <w:r w:rsidRPr="006E1A09">
        <w:rPr>
          <w:rFonts w:ascii="Times New Roman" w:hAnsi="Times New Roman" w:cs="Times New Roman"/>
          <w:sz w:val="24"/>
          <w:szCs w:val="24"/>
        </w:rPr>
        <w:br/>
        <w:t>Our journey began with a single rescue dog and a big dream – to make pet care more joyful, compassionate, and accessible.</w:t>
      </w:r>
      <w:r w:rsidRPr="006E1A09">
        <w:rPr>
          <w:rFonts w:ascii="Times New Roman" w:hAnsi="Times New Roman" w:cs="Times New Roman"/>
          <w:sz w:val="24"/>
          <w:szCs w:val="24"/>
        </w:rPr>
        <w:br/>
        <w:t>Since then, we’ve helped hundreds of pet families keep their furry friends happy and healthy.</w:t>
      </w:r>
      <w:r w:rsidRPr="006E1A09">
        <w:rPr>
          <w:rFonts w:ascii="Times New Roman" w:hAnsi="Times New Roman" w:cs="Times New Roman"/>
          <w:sz w:val="24"/>
          <w:szCs w:val="24"/>
        </w:rPr>
        <w:br/>
        <w:t xml:space="preserve">At </w:t>
      </w:r>
      <w:proofErr w:type="spellStart"/>
      <w:r w:rsidRPr="006E1A09">
        <w:rPr>
          <w:rFonts w:ascii="Times New Roman" w:hAnsi="Times New Roman" w:cs="Times New Roman"/>
          <w:sz w:val="24"/>
          <w:szCs w:val="24"/>
        </w:rPr>
        <w:t>Joyish</w:t>
      </w:r>
      <w:proofErr w:type="spellEnd"/>
      <w:r w:rsidRPr="006E1A09">
        <w:rPr>
          <w:rFonts w:ascii="Times New Roman" w:hAnsi="Times New Roman" w:cs="Times New Roman"/>
          <w:sz w:val="24"/>
          <w:szCs w:val="24"/>
        </w:rPr>
        <w:t>, your pet isn’t just another appointment – they’re family.</w:t>
      </w:r>
      <w:r w:rsidRPr="006E1A09">
        <w:rPr>
          <w:rFonts w:ascii="Times New Roman" w:hAnsi="Times New Roman" w:cs="Times New Roman"/>
          <w:sz w:val="24"/>
          <w:szCs w:val="24"/>
        </w:rPr>
        <w:br/>
      </w:r>
      <w:r w:rsidRPr="006E1A09">
        <w:rPr>
          <w:rFonts w:ascii="Times New Roman" w:hAnsi="Times New Roman" w:cs="Times New Roman"/>
          <w:sz w:val="24"/>
          <w:szCs w:val="24"/>
        </w:rPr>
        <w:lastRenderedPageBreak/>
        <w:t>Ready to start a joyful care journey?</w:t>
      </w:r>
      <w:r w:rsidRPr="006E1A09">
        <w:rPr>
          <w:rFonts w:ascii="Times New Roman" w:hAnsi="Times New Roman" w:cs="Times New Roman"/>
          <w:sz w:val="24"/>
          <w:szCs w:val="24"/>
        </w:rPr>
        <w:br/>
      </w:r>
      <w:r w:rsidRPr="006E1A09">
        <w:rPr>
          <w:rFonts w:ascii="Segoe UI Emoji" w:hAnsi="Segoe UI Emoji" w:cs="Segoe UI Emoji"/>
          <w:sz w:val="24"/>
          <w:szCs w:val="24"/>
        </w:rPr>
        <w:t>👉</w:t>
      </w:r>
      <w:r w:rsidRPr="006E1A09">
        <w:rPr>
          <w:rFonts w:ascii="Times New Roman" w:hAnsi="Times New Roman" w:cs="Times New Roman"/>
          <w:sz w:val="24"/>
          <w:szCs w:val="24"/>
        </w:rPr>
        <w:t xml:space="preserve"> Click here to discover our services.</w:t>
      </w:r>
      <w:r w:rsidRPr="006E1A09">
        <w:rPr>
          <w:rFonts w:ascii="Times New Roman" w:hAnsi="Times New Roman" w:cs="Times New Roman"/>
          <w:sz w:val="24"/>
          <w:szCs w:val="24"/>
        </w:rPr>
        <w:br/>
        <w:t>To happy tails,</w:t>
      </w:r>
      <w:r w:rsidRPr="006E1A09">
        <w:rPr>
          <w:rFonts w:ascii="Times New Roman" w:hAnsi="Times New Roman" w:cs="Times New Roman"/>
          <w:sz w:val="24"/>
          <w:szCs w:val="24"/>
        </w:rPr>
        <w:br/>
        <w:t xml:space="preserve">The </w:t>
      </w:r>
      <w:proofErr w:type="spellStart"/>
      <w:r w:rsidRPr="006E1A09">
        <w:rPr>
          <w:rFonts w:ascii="Times New Roman" w:hAnsi="Times New Roman" w:cs="Times New Roman"/>
          <w:sz w:val="24"/>
          <w:szCs w:val="24"/>
        </w:rPr>
        <w:t>Joyish</w:t>
      </w:r>
      <w:proofErr w:type="spellEnd"/>
      <w:r w:rsidRPr="006E1A09">
        <w:rPr>
          <w:rFonts w:ascii="Times New Roman" w:hAnsi="Times New Roman" w:cs="Times New Roman"/>
          <w:sz w:val="24"/>
          <w:szCs w:val="24"/>
        </w:rPr>
        <w:t xml:space="preserve"> Team</w:t>
      </w:r>
    </w:p>
    <w:p w:rsidR="00DF416A" w:rsidRPr="006E1A09" w:rsidRDefault="00DF416A" w:rsidP="00DF416A">
      <w:pPr>
        <w:pStyle w:val="Heading1"/>
        <w:spacing w:before="0"/>
        <w:rPr>
          <w:rFonts w:ascii="Times New Roman" w:hAnsi="Times New Roman" w:cs="Times New Roman"/>
          <w:sz w:val="24"/>
          <w:szCs w:val="24"/>
        </w:rPr>
      </w:pPr>
      <w:r w:rsidRPr="006E1A09">
        <w:rPr>
          <w:rFonts w:ascii="Times New Roman" w:hAnsi="Times New Roman" w:cs="Times New Roman"/>
          <w:sz w:val="24"/>
          <w:szCs w:val="24"/>
        </w:rPr>
        <w:t>Email 2: Your Pet Deserves the Best – Here’s Why</w:t>
      </w:r>
    </w:p>
    <w:p w:rsidR="00DF416A" w:rsidRPr="006E1A09" w:rsidRDefault="00DF416A" w:rsidP="00DF416A">
      <w:pPr>
        <w:rPr>
          <w:rFonts w:ascii="Times New Roman" w:hAnsi="Times New Roman" w:cs="Times New Roman"/>
          <w:sz w:val="24"/>
          <w:szCs w:val="24"/>
        </w:rPr>
      </w:pPr>
      <w:r w:rsidRPr="006E1A09">
        <w:rPr>
          <w:rFonts w:ascii="Times New Roman" w:hAnsi="Times New Roman" w:cs="Times New Roman"/>
          <w:sz w:val="24"/>
          <w:szCs w:val="24"/>
        </w:rPr>
        <w:t xml:space="preserve">Subject: 3 Hidden Signs Your Pet Needs More Care </w:t>
      </w:r>
      <w:r w:rsidRPr="006E1A09">
        <w:rPr>
          <w:rFonts w:ascii="Segoe UI Emoji" w:hAnsi="Segoe UI Emoji" w:cs="Segoe UI Emoji"/>
          <w:sz w:val="24"/>
          <w:szCs w:val="24"/>
        </w:rPr>
        <w:t>🐾</w:t>
      </w:r>
      <w:r w:rsidRPr="006E1A09">
        <w:rPr>
          <w:rFonts w:ascii="Times New Roman" w:hAnsi="Times New Roman" w:cs="Times New Roman"/>
          <w:sz w:val="24"/>
          <w:szCs w:val="24"/>
        </w:rPr>
        <w:br/>
        <w:t>Hi [First Name],</w:t>
      </w:r>
      <w:r w:rsidRPr="006E1A09">
        <w:rPr>
          <w:rFonts w:ascii="Times New Roman" w:hAnsi="Times New Roman" w:cs="Times New Roman"/>
          <w:sz w:val="24"/>
          <w:szCs w:val="24"/>
        </w:rPr>
        <w:br/>
        <w:t>Did you know pets often hide their pain?</w:t>
      </w:r>
      <w:r w:rsidRPr="006E1A09">
        <w:rPr>
          <w:rFonts w:ascii="Times New Roman" w:hAnsi="Times New Roman" w:cs="Times New Roman"/>
          <w:sz w:val="24"/>
          <w:szCs w:val="24"/>
        </w:rPr>
        <w:br/>
        <w:t>That’s why early detection and regular check-ups are more than routine—they're lifesavers.</w:t>
      </w:r>
      <w:r w:rsidRPr="006E1A09">
        <w:rPr>
          <w:rFonts w:ascii="Times New Roman" w:hAnsi="Times New Roman" w:cs="Times New Roman"/>
          <w:sz w:val="24"/>
          <w:szCs w:val="24"/>
        </w:rPr>
        <w:br/>
        <w:t>Here are 3 subtle signs to watch out for:</w:t>
      </w:r>
      <w:r w:rsidRPr="006E1A09">
        <w:rPr>
          <w:rFonts w:ascii="Times New Roman" w:hAnsi="Times New Roman" w:cs="Times New Roman"/>
          <w:sz w:val="24"/>
          <w:szCs w:val="24"/>
        </w:rPr>
        <w:br/>
        <w:t>1. Sudden change in eating or drinking habits</w:t>
      </w:r>
      <w:r w:rsidRPr="006E1A09">
        <w:rPr>
          <w:rFonts w:ascii="Times New Roman" w:hAnsi="Times New Roman" w:cs="Times New Roman"/>
          <w:sz w:val="24"/>
          <w:szCs w:val="24"/>
        </w:rPr>
        <w:br/>
        <w:t>2. Unusual hiding or aggressive behavior</w:t>
      </w:r>
      <w:r w:rsidRPr="006E1A09">
        <w:rPr>
          <w:rFonts w:ascii="Times New Roman" w:hAnsi="Times New Roman" w:cs="Times New Roman"/>
          <w:sz w:val="24"/>
          <w:szCs w:val="24"/>
        </w:rPr>
        <w:br/>
        <w:t>3. Excessive grooming or licking</w:t>
      </w:r>
      <w:r w:rsidRPr="006E1A09">
        <w:rPr>
          <w:rFonts w:ascii="Times New Roman" w:hAnsi="Times New Roman" w:cs="Times New Roman"/>
          <w:sz w:val="24"/>
          <w:szCs w:val="24"/>
        </w:rPr>
        <w:br/>
        <w:t xml:space="preserve">Our team at </w:t>
      </w:r>
      <w:proofErr w:type="spellStart"/>
      <w:r w:rsidRPr="006E1A09">
        <w:rPr>
          <w:rFonts w:ascii="Times New Roman" w:hAnsi="Times New Roman" w:cs="Times New Roman"/>
          <w:sz w:val="24"/>
          <w:szCs w:val="24"/>
        </w:rPr>
        <w:t>Joyish</w:t>
      </w:r>
      <w:proofErr w:type="spellEnd"/>
      <w:r w:rsidRPr="006E1A09">
        <w:rPr>
          <w:rFonts w:ascii="Times New Roman" w:hAnsi="Times New Roman" w:cs="Times New Roman"/>
          <w:sz w:val="24"/>
          <w:szCs w:val="24"/>
        </w:rPr>
        <w:t xml:space="preserve"> Animal Care is trained to detect what others miss.</w:t>
      </w:r>
      <w:r w:rsidRPr="006E1A09">
        <w:rPr>
          <w:rFonts w:ascii="Times New Roman" w:hAnsi="Times New Roman" w:cs="Times New Roman"/>
          <w:sz w:val="24"/>
          <w:szCs w:val="24"/>
        </w:rPr>
        <w:br/>
        <w:t>Let us help you keep your pet joyful, active, and safe.</w:t>
      </w:r>
      <w:r w:rsidRPr="006E1A09">
        <w:rPr>
          <w:rFonts w:ascii="Times New Roman" w:hAnsi="Times New Roman" w:cs="Times New Roman"/>
          <w:sz w:val="24"/>
          <w:szCs w:val="24"/>
        </w:rPr>
        <w:br/>
      </w:r>
      <w:r w:rsidRPr="006E1A09">
        <w:rPr>
          <w:rFonts w:ascii="Segoe UI Emoji" w:hAnsi="Segoe UI Emoji" w:cs="Segoe UI Emoji"/>
          <w:sz w:val="24"/>
          <w:szCs w:val="24"/>
        </w:rPr>
        <w:t>📅</w:t>
      </w:r>
      <w:r w:rsidRPr="006E1A09">
        <w:rPr>
          <w:rFonts w:ascii="Times New Roman" w:hAnsi="Times New Roman" w:cs="Times New Roman"/>
          <w:sz w:val="24"/>
          <w:szCs w:val="24"/>
        </w:rPr>
        <w:t xml:space="preserve"> Book your free wellness check today!</w:t>
      </w:r>
      <w:r w:rsidRPr="006E1A09">
        <w:rPr>
          <w:rFonts w:ascii="Times New Roman" w:hAnsi="Times New Roman" w:cs="Times New Roman"/>
          <w:sz w:val="24"/>
          <w:szCs w:val="24"/>
        </w:rPr>
        <w:br/>
        <w:t>With love,</w:t>
      </w:r>
      <w:r w:rsidRPr="006E1A09">
        <w:rPr>
          <w:rFonts w:ascii="Times New Roman" w:hAnsi="Times New Roman" w:cs="Times New Roman"/>
          <w:sz w:val="24"/>
          <w:szCs w:val="24"/>
        </w:rPr>
        <w:br/>
        <w:t xml:space="preserve">The </w:t>
      </w:r>
      <w:proofErr w:type="spellStart"/>
      <w:r w:rsidRPr="006E1A09">
        <w:rPr>
          <w:rFonts w:ascii="Times New Roman" w:hAnsi="Times New Roman" w:cs="Times New Roman"/>
          <w:sz w:val="24"/>
          <w:szCs w:val="24"/>
        </w:rPr>
        <w:t>Joyish</w:t>
      </w:r>
      <w:proofErr w:type="spellEnd"/>
      <w:r w:rsidRPr="006E1A09">
        <w:rPr>
          <w:rFonts w:ascii="Times New Roman" w:hAnsi="Times New Roman" w:cs="Times New Roman"/>
          <w:sz w:val="24"/>
          <w:szCs w:val="24"/>
        </w:rPr>
        <w:t xml:space="preserve"> Team</w:t>
      </w:r>
    </w:p>
    <w:p w:rsidR="00DF416A" w:rsidRPr="006E1A09" w:rsidRDefault="00DF416A" w:rsidP="00DF416A">
      <w:pPr>
        <w:pStyle w:val="Heading1"/>
        <w:spacing w:before="0"/>
        <w:rPr>
          <w:rFonts w:ascii="Times New Roman" w:hAnsi="Times New Roman" w:cs="Times New Roman"/>
          <w:sz w:val="24"/>
          <w:szCs w:val="24"/>
        </w:rPr>
      </w:pPr>
      <w:r w:rsidRPr="006E1A09">
        <w:rPr>
          <w:rFonts w:ascii="Times New Roman" w:hAnsi="Times New Roman" w:cs="Times New Roman"/>
          <w:sz w:val="24"/>
          <w:szCs w:val="24"/>
        </w:rPr>
        <w:t xml:space="preserve">Email 3: This Week Only – Free Check-Up for Your Pet! </w:t>
      </w:r>
      <w:r w:rsidRPr="006E1A09">
        <w:rPr>
          <w:rFonts w:ascii="Segoe UI Emoji" w:hAnsi="Segoe UI Emoji" w:cs="Segoe UI Emoji"/>
          <w:sz w:val="24"/>
          <w:szCs w:val="24"/>
        </w:rPr>
        <w:t>🎁</w:t>
      </w:r>
    </w:p>
    <w:p w:rsidR="00A05808" w:rsidRDefault="00DF416A" w:rsidP="00B54D58">
      <w:pPr>
        <w:rPr>
          <w:rFonts w:ascii="Times New Roman" w:hAnsi="Times New Roman" w:cs="Times New Roman"/>
          <w:sz w:val="24"/>
          <w:szCs w:val="24"/>
        </w:rPr>
      </w:pPr>
      <w:r w:rsidRPr="006E1A09">
        <w:rPr>
          <w:rFonts w:ascii="Times New Roman" w:hAnsi="Times New Roman" w:cs="Times New Roman"/>
          <w:sz w:val="24"/>
          <w:szCs w:val="24"/>
        </w:rPr>
        <w:t xml:space="preserve">Subject: Don’t Miss This – </w:t>
      </w:r>
      <w:proofErr w:type="spellStart"/>
      <w:r w:rsidRPr="006E1A09">
        <w:rPr>
          <w:rFonts w:ascii="Times New Roman" w:hAnsi="Times New Roman" w:cs="Times New Roman"/>
          <w:sz w:val="24"/>
          <w:szCs w:val="24"/>
        </w:rPr>
        <w:t>Joyish</w:t>
      </w:r>
      <w:proofErr w:type="spellEnd"/>
      <w:r w:rsidRPr="006E1A09">
        <w:rPr>
          <w:rFonts w:ascii="Times New Roman" w:hAnsi="Times New Roman" w:cs="Times New Roman"/>
          <w:sz w:val="24"/>
          <w:szCs w:val="24"/>
        </w:rPr>
        <w:t xml:space="preserve"> Gift for Your Pet! </w:t>
      </w:r>
      <w:r w:rsidRPr="006E1A09">
        <w:rPr>
          <w:rFonts w:ascii="Segoe UI Emoji" w:hAnsi="Segoe UI Emoji" w:cs="Segoe UI Emoji"/>
          <w:sz w:val="24"/>
          <w:szCs w:val="24"/>
        </w:rPr>
        <w:t>🎁</w:t>
      </w:r>
      <w:r w:rsidRPr="006E1A09">
        <w:rPr>
          <w:rFonts w:ascii="Times New Roman" w:hAnsi="Times New Roman" w:cs="Times New Roman"/>
          <w:sz w:val="24"/>
          <w:szCs w:val="24"/>
        </w:rPr>
        <w:br/>
        <w:t xml:space="preserve">Hi </w:t>
      </w:r>
      <w:r w:rsidR="001E51C3">
        <w:rPr>
          <w:rFonts w:ascii="Times New Roman" w:hAnsi="Times New Roman" w:cs="Times New Roman"/>
          <w:sz w:val="24"/>
          <w:szCs w:val="24"/>
        </w:rPr>
        <w:t>(</w:t>
      </w:r>
      <w:r w:rsidRPr="006E1A09">
        <w:rPr>
          <w:rFonts w:ascii="Times New Roman" w:hAnsi="Times New Roman" w:cs="Times New Roman"/>
          <w:sz w:val="24"/>
          <w:szCs w:val="24"/>
        </w:rPr>
        <w:t>First Name</w:t>
      </w:r>
      <w:r w:rsidR="001E51C3">
        <w:rPr>
          <w:rFonts w:ascii="Times New Roman" w:hAnsi="Times New Roman" w:cs="Times New Roman"/>
          <w:sz w:val="24"/>
          <w:szCs w:val="24"/>
        </w:rPr>
        <w:t>)</w:t>
      </w:r>
      <w:r w:rsidRPr="006E1A09">
        <w:rPr>
          <w:rFonts w:ascii="Times New Roman" w:hAnsi="Times New Roman" w:cs="Times New Roman"/>
          <w:sz w:val="24"/>
          <w:szCs w:val="24"/>
        </w:rPr>
        <w:t>,</w:t>
      </w:r>
      <w:r w:rsidRPr="006E1A09">
        <w:rPr>
          <w:rFonts w:ascii="Times New Roman" w:hAnsi="Times New Roman" w:cs="Times New Roman"/>
          <w:sz w:val="24"/>
          <w:szCs w:val="24"/>
        </w:rPr>
        <w:br/>
        <w:t>Your pet’s health is priceless – and for this week only, it’s also FREE.</w:t>
      </w:r>
      <w:r w:rsidRPr="006E1A09">
        <w:rPr>
          <w:rFonts w:ascii="Times New Roman" w:hAnsi="Times New Roman" w:cs="Times New Roman"/>
          <w:sz w:val="24"/>
          <w:szCs w:val="24"/>
        </w:rPr>
        <w:br/>
        <w:t xml:space="preserve">We’re offering a </w:t>
      </w:r>
      <w:r w:rsidR="00DE173A">
        <w:rPr>
          <w:rFonts w:ascii="Times New Roman" w:hAnsi="Times New Roman" w:cs="Times New Roman"/>
          <w:sz w:val="24"/>
          <w:szCs w:val="24"/>
        </w:rPr>
        <w:t>‘</w:t>
      </w:r>
      <w:r w:rsidRPr="006E1A09">
        <w:rPr>
          <w:rFonts w:ascii="Times New Roman" w:hAnsi="Times New Roman" w:cs="Times New Roman"/>
          <w:sz w:val="24"/>
          <w:szCs w:val="24"/>
        </w:rPr>
        <w:t>limited-time free check-up</w:t>
      </w:r>
      <w:r w:rsidR="00DE173A">
        <w:rPr>
          <w:rFonts w:ascii="Times New Roman" w:hAnsi="Times New Roman" w:cs="Times New Roman"/>
          <w:sz w:val="24"/>
          <w:szCs w:val="24"/>
        </w:rPr>
        <w:t>’</w:t>
      </w:r>
      <w:r w:rsidRPr="006E1A09">
        <w:rPr>
          <w:rFonts w:ascii="Times New Roman" w:hAnsi="Times New Roman" w:cs="Times New Roman"/>
          <w:sz w:val="24"/>
          <w:szCs w:val="24"/>
        </w:rPr>
        <w:t xml:space="preserve"> to welcome you to the </w:t>
      </w:r>
      <w:proofErr w:type="spellStart"/>
      <w:r w:rsidRPr="006E1A09">
        <w:rPr>
          <w:rFonts w:ascii="Times New Roman" w:hAnsi="Times New Roman" w:cs="Times New Roman"/>
          <w:sz w:val="24"/>
          <w:szCs w:val="24"/>
        </w:rPr>
        <w:t>Joyish</w:t>
      </w:r>
      <w:proofErr w:type="spellEnd"/>
      <w:r w:rsidRPr="006E1A09">
        <w:rPr>
          <w:rFonts w:ascii="Times New Roman" w:hAnsi="Times New Roman" w:cs="Times New Roman"/>
          <w:sz w:val="24"/>
          <w:szCs w:val="24"/>
        </w:rPr>
        <w:t xml:space="preserve"> family.</w:t>
      </w:r>
      <w:r w:rsidRPr="006E1A09">
        <w:rPr>
          <w:rFonts w:ascii="Times New Roman" w:hAnsi="Times New Roman" w:cs="Times New Roman"/>
          <w:sz w:val="24"/>
          <w:szCs w:val="24"/>
        </w:rPr>
        <w:br/>
        <w:t>This includes a basic health screening, coat and dental check, and care advice tailored to your pet.</w:t>
      </w:r>
      <w:r w:rsidRPr="006E1A09">
        <w:rPr>
          <w:rFonts w:ascii="Times New Roman" w:hAnsi="Times New Roman" w:cs="Times New Roman"/>
          <w:sz w:val="24"/>
          <w:szCs w:val="24"/>
        </w:rPr>
        <w:br/>
      </w:r>
      <w:r w:rsidRPr="006E1A09">
        <w:rPr>
          <w:rFonts w:ascii="Segoe UI Emoji" w:hAnsi="Segoe UI Emoji" w:cs="Segoe UI Emoji"/>
          <w:sz w:val="24"/>
          <w:szCs w:val="24"/>
        </w:rPr>
        <w:t>💥</w:t>
      </w:r>
      <w:r w:rsidRPr="006E1A09">
        <w:rPr>
          <w:rFonts w:ascii="Times New Roman" w:hAnsi="Times New Roman" w:cs="Times New Roman"/>
          <w:sz w:val="24"/>
          <w:szCs w:val="24"/>
        </w:rPr>
        <w:t>Spots are limited – click below to reserve yours now.</w:t>
      </w:r>
      <w:r w:rsidRPr="006E1A09">
        <w:rPr>
          <w:rFonts w:ascii="Times New Roman" w:hAnsi="Times New Roman" w:cs="Times New Roman"/>
          <w:sz w:val="24"/>
          <w:szCs w:val="24"/>
        </w:rPr>
        <w:br/>
      </w:r>
      <w:r w:rsidRPr="006E1A09">
        <w:rPr>
          <w:rFonts w:ascii="Segoe UI Emoji" w:hAnsi="Segoe UI Emoji" w:cs="Segoe UI Emoji"/>
          <w:sz w:val="24"/>
          <w:szCs w:val="24"/>
        </w:rPr>
        <w:t>👉</w:t>
      </w:r>
      <w:r w:rsidRPr="006E1A09">
        <w:rPr>
          <w:rFonts w:ascii="Times New Roman" w:hAnsi="Times New Roman" w:cs="Times New Roman"/>
          <w:sz w:val="24"/>
          <w:szCs w:val="24"/>
        </w:rPr>
        <w:t xml:space="preserve"> Book My Free Check-Up</w:t>
      </w:r>
      <w:r w:rsidRPr="006E1A09">
        <w:rPr>
          <w:rFonts w:ascii="Times New Roman" w:hAnsi="Times New Roman" w:cs="Times New Roman"/>
          <w:sz w:val="24"/>
          <w:szCs w:val="24"/>
        </w:rPr>
        <w:br/>
        <w:t>Let's make pet care joyful again.</w:t>
      </w:r>
      <w:r w:rsidRPr="006E1A09">
        <w:rPr>
          <w:rFonts w:ascii="Times New Roman" w:hAnsi="Times New Roman" w:cs="Times New Roman"/>
          <w:sz w:val="24"/>
          <w:szCs w:val="24"/>
        </w:rPr>
        <w:br/>
        <w:t>Warmly,</w:t>
      </w:r>
      <w:r w:rsidRPr="006E1A09">
        <w:rPr>
          <w:rFonts w:ascii="Times New Roman" w:hAnsi="Times New Roman" w:cs="Times New Roman"/>
          <w:sz w:val="24"/>
          <w:szCs w:val="24"/>
        </w:rPr>
        <w:br/>
        <w:t xml:space="preserve">The </w:t>
      </w:r>
      <w:proofErr w:type="spellStart"/>
      <w:r w:rsidRPr="006E1A09">
        <w:rPr>
          <w:rFonts w:ascii="Times New Roman" w:hAnsi="Times New Roman" w:cs="Times New Roman"/>
          <w:sz w:val="24"/>
          <w:szCs w:val="24"/>
        </w:rPr>
        <w:t>Joyish</w:t>
      </w:r>
      <w:proofErr w:type="spellEnd"/>
      <w:r w:rsidRPr="006E1A09">
        <w:rPr>
          <w:rFonts w:ascii="Times New Roman" w:hAnsi="Times New Roman" w:cs="Times New Roman"/>
          <w:sz w:val="24"/>
          <w:szCs w:val="24"/>
        </w:rPr>
        <w:t xml:space="preserve"> Team</w:t>
      </w:r>
    </w:p>
    <w:p w:rsidR="0096733C" w:rsidRDefault="0096733C" w:rsidP="00550BFA">
      <w:pPr>
        <w:spacing w:after="0"/>
        <w:jc w:val="both"/>
        <w:rPr>
          <w:rStyle w:val="IntenseEmphasis"/>
          <w:rFonts w:ascii="Calibri" w:hAnsi="Calibri" w:cs="Times New Roman"/>
          <w:i w:val="0"/>
          <w:sz w:val="32"/>
          <w:szCs w:val="24"/>
        </w:rPr>
      </w:pPr>
    </w:p>
    <w:p w:rsidR="007A3418" w:rsidRDefault="007A3418" w:rsidP="00975E0C">
      <w:pPr>
        <w:spacing w:after="0" w:line="240" w:lineRule="auto"/>
        <w:jc w:val="both"/>
        <w:rPr>
          <w:rStyle w:val="IntenseEmphasis"/>
          <w:rFonts w:ascii="Calibri" w:hAnsi="Calibri" w:cs="Times New Roman"/>
          <w:i w:val="0"/>
          <w:sz w:val="32"/>
          <w:szCs w:val="24"/>
        </w:rPr>
      </w:pPr>
    </w:p>
    <w:p w:rsidR="007A3418" w:rsidRDefault="007A3418" w:rsidP="00975E0C">
      <w:pPr>
        <w:spacing w:after="0" w:line="240" w:lineRule="auto"/>
        <w:jc w:val="both"/>
        <w:rPr>
          <w:rStyle w:val="IntenseEmphasis"/>
          <w:rFonts w:ascii="Calibri" w:hAnsi="Calibri" w:cs="Times New Roman"/>
          <w:i w:val="0"/>
          <w:sz w:val="32"/>
          <w:szCs w:val="24"/>
        </w:rPr>
      </w:pPr>
    </w:p>
    <w:p w:rsidR="007A3418" w:rsidRDefault="007A3418" w:rsidP="00975E0C">
      <w:pPr>
        <w:spacing w:after="0" w:line="240" w:lineRule="auto"/>
        <w:jc w:val="both"/>
        <w:rPr>
          <w:rStyle w:val="IntenseEmphasis"/>
          <w:rFonts w:ascii="Calibri" w:hAnsi="Calibri" w:cs="Times New Roman"/>
          <w:i w:val="0"/>
          <w:sz w:val="32"/>
          <w:szCs w:val="24"/>
        </w:rPr>
      </w:pPr>
    </w:p>
    <w:p w:rsidR="007A3418" w:rsidRDefault="007A3418" w:rsidP="00975E0C">
      <w:pPr>
        <w:spacing w:after="0" w:line="240" w:lineRule="auto"/>
        <w:jc w:val="both"/>
        <w:rPr>
          <w:rStyle w:val="IntenseEmphasis"/>
          <w:rFonts w:ascii="Calibri" w:hAnsi="Calibri" w:cs="Times New Roman"/>
          <w:i w:val="0"/>
          <w:sz w:val="32"/>
          <w:szCs w:val="24"/>
        </w:rPr>
      </w:pPr>
    </w:p>
    <w:p w:rsidR="00EE4F32" w:rsidRPr="00AB0614" w:rsidRDefault="00EE4F32" w:rsidP="00975E0C">
      <w:pPr>
        <w:spacing w:after="0" w:line="240" w:lineRule="auto"/>
        <w:jc w:val="both"/>
        <w:rPr>
          <w:rFonts w:ascii="Calibri" w:hAnsi="Calibri" w:cs="Times New Roman"/>
          <w:b/>
          <w:bCs/>
          <w:iCs/>
          <w:color w:val="C0504D" w:themeColor="accent2"/>
          <w:sz w:val="32"/>
          <w:szCs w:val="24"/>
        </w:rPr>
      </w:pPr>
      <w:bookmarkStart w:id="0" w:name="_GoBack"/>
      <w:bookmarkEnd w:id="0"/>
      <w:r w:rsidRPr="00AB0614">
        <w:rPr>
          <w:rStyle w:val="IntenseEmphasis"/>
          <w:rFonts w:ascii="Calibri" w:hAnsi="Calibri" w:cs="Times New Roman"/>
          <w:i w:val="0"/>
          <w:sz w:val="32"/>
          <w:szCs w:val="24"/>
        </w:rPr>
        <w:lastRenderedPageBreak/>
        <w:t xml:space="preserve">5. </w:t>
      </w:r>
      <w:r w:rsidR="00550BFA">
        <w:rPr>
          <w:rStyle w:val="IntenseEmphasis"/>
          <w:rFonts w:ascii="Calibri" w:hAnsi="Calibri" w:cs="Times New Roman"/>
          <w:i w:val="0"/>
          <w:sz w:val="32"/>
          <w:szCs w:val="24"/>
        </w:rPr>
        <w:t xml:space="preserve">COPY ASSET FOLDER </w:t>
      </w:r>
      <w:r w:rsidRPr="00AB0614">
        <w:rPr>
          <w:rStyle w:val="IntenseEmphasis"/>
          <w:rFonts w:ascii="Calibri" w:hAnsi="Calibri" w:cs="Times New Roman"/>
          <w:i w:val="0"/>
          <w:sz w:val="32"/>
          <w:szCs w:val="24"/>
        </w:rPr>
        <w:t>FOR JOYISH ANIMAL CARE</w:t>
      </w:r>
    </w:p>
    <w:p w:rsidR="00EE4F32" w:rsidRPr="00AF63AB" w:rsidRDefault="00EE4F32" w:rsidP="00975E0C">
      <w:pPr>
        <w:shd w:val="clear" w:color="auto" w:fill="FFFFFF"/>
        <w:spacing w:before="100" w:beforeAutospacing="1" w:after="240" w:line="240" w:lineRule="auto"/>
        <w:rPr>
          <w:rFonts w:ascii="Times New Roman" w:eastAsia="Times New Roman" w:hAnsi="Times New Roman" w:cs="Times New Roman"/>
          <w:color w:val="273540"/>
          <w:sz w:val="24"/>
          <w:szCs w:val="24"/>
        </w:rPr>
      </w:pPr>
      <w:r w:rsidRPr="00AF63AB">
        <w:rPr>
          <w:rFonts w:ascii="Times New Roman" w:eastAsia="Times New Roman" w:hAnsi="Times New Roman" w:cs="Times New Roman"/>
          <w:b/>
          <w:bCs/>
          <w:color w:val="273540"/>
          <w:sz w:val="24"/>
          <w:szCs w:val="24"/>
        </w:rPr>
        <w:br/>
        <w:t>- </w:t>
      </w:r>
      <w:r w:rsidRPr="00AF63AB">
        <w:rPr>
          <w:rFonts w:ascii="Times New Roman" w:eastAsia="Times New Roman" w:hAnsi="Times New Roman" w:cs="Times New Roman"/>
          <w:color w:val="273540"/>
          <w:sz w:val="24"/>
          <w:szCs w:val="24"/>
        </w:rPr>
        <w:t>5 Social Media Posts</w:t>
      </w:r>
      <w:r w:rsidRPr="00AF63AB">
        <w:rPr>
          <w:rFonts w:ascii="Times New Roman" w:eastAsia="Times New Roman" w:hAnsi="Times New Roman" w:cs="Times New Roman"/>
          <w:color w:val="273540"/>
          <w:sz w:val="24"/>
          <w:szCs w:val="24"/>
        </w:rPr>
        <w:br/>
        <w:t>- 2 Landing Page Copy Samples (e.g. sales page, thank you page)</w:t>
      </w:r>
      <w:r w:rsidRPr="00AF63AB">
        <w:rPr>
          <w:rFonts w:ascii="Times New Roman" w:eastAsia="Times New Roman" w:hAnsi="Times New Roman" w:cs="Times New Roman"/>
          <w:color w:val="273540"/>
          <w:sz w:val="24"/>
          <w:szCs w:val="24"/>
        </w:rPr>
        <w:br/>
        <w:t>- 1 Sales Letter or Blog Post (Long-form content)</w:t>
      </w:r>
    </w:p>
    <w:p w:rsidR="00550BFA" w:rsidRPr="003E26CB" w:rsidRDefault="00550BFA" w:rsidP="00550BFA">
      <w:pPr>
        <w:spacing w:before="100" w:beforeAutospacing="1" w:after="100" w:afterAutospacing="1" w:line="240" w:lineRule="auto"/>
        <w:rPr>
          <w:rFonts w:ascii="Times New Roman" w:eastAsia="Times New Roman" w:hAnsi="Times New Roman" w:cs="Times New Roman"/>
        </w:rPr>
      </w:pPr>
      <w:r w:rsidRPr="003E26CB">
        <w:rPr>
          <w:rFonts w:ascii="Times New Roman" w:eastAsia="Times New Roman" w:hAnsi="Times New Roman" w:cs="Times New Roman"/>
          <w:b/>
          <w:bCs/>
        </w:rPr>
        <w:t>1. Social Media Post Copies (x5)</w:t>
      </w:r>
    </w:p>
    <w:p w:rsidR="00550BFA" w:rsidRPr="003E26CB" w:rsidRDefault="00550BFA" w:rsidP="00D1106D">
      <w:pPr>
        <w:spacing w:before="100" w:beforeAutospacing="1" w:after="100" w:afterAutospacing="1"/>
        <w:rPr>
          <w:rFonts w:ascii="Times New Roman" w:eastAsia="Times New Roman" w:hAnsi="Times New Roman" w:cs="Times New Roman"/>
        </w:rPr>
      </w:pPr>
      <w:r w:rsidRPr="003E26CB">
        <w:rPr>
          <w:rFonts w:ascii="Times New Roman" w:eastAsia="Times New Roman" w:hAnsi="Times New Roman" w:cs="Times New Roman"/>
          <w:b/>
          <w:bCs/>
        </w:rPr>
        <w:t xml:space="preserve">Post 1: "Meet </w:t>
      </w:r>
      <w:proofErr w:type="spellStart"/>
      <w:r w:rsidRPr="003E26CB">
        <w:rPr>
          <w:rFonts w:ascii="Times New Roman" w:eastAsia="Times New Roman" w:hAnsi="Times New Roman" w:cs="Times New Roman"/>
          <w:b/>
          <w:bCs/>
        </w:rPr>
        <w:t>Joyish</w:t>
      </w:r>
      <w:proofErr w:type="spellEnd"/>
      <w:r w:rsidRPr="003E26CB">
        <w:rPr>
          <w:rFonts w:ascii="Times New Roman" w:eastAsia="Times New Roman" w:hAnsi="Times New Roman" w:cs="Times New Roman"/>
          <w:b/>
          <w:bCs/>
        </w:rPr>
        <w:t xml:space="preserve"> – Where Pets Feel Joy"</w:t>
      </w:r>
      <w:r w:rsidRPr="003E26CB">
        <w:rPr>
          <w:rFonts w:ascii="Times New Roman" w:eastAsia="Times New Roman" w:hAnsi="Times New Roman" w:cs="Times New Roman"/>
        </w:rPr>
        <w:t xml:space="preserve"> Caption:</w:t>
      </w:r>
      <w:r w:rsidRPr="003E26CB">
        <w:rPr>
          <w:rFonts w:ascii="Times New Roman" w:eastAsia="Times New Roman" w:hAnsi="Times New Roman" w:cs="Times New Roman"/>
        </w:rPr>
        <w:br/>
        <w:t xml:space="preserve">Your pet isn’t just an animal—it’s family. At </w:t>
      </w:r>
      <w:proofErr w:type="spellStart"/>
      <w:r w:rsidRPr="003E26CB">
        <w:rPr>
          <w:rFonts w:ascii="Times New Roman" w:eastAsia="Times New Roman" w:hAnsi="Times New Roman" w:cs="Times New Roman"/>
        </w:rPr>
        <w:t>Joyish</w:t>
      </w:r>
      <w:proofErr w:type="spellEnd"/>
      <w:r w:rsidRPr="003E26CB">
        <w:rPr>
          <w:rFonts w:ascii="Times New Roman" w:eastAsia="Times New Roman" w:hAnsi="Times New Roman" w:cs="Times New Roman"/>
        </w:rPr>
        <w:t xml:space="preserve"> Animal Care, we don’t just treat pets—we love them like our own. </w:t>
      </w:r>
      <w:r w:rsidRPr="003E26CB">
        <w:rPr>
          <w:rFonts w:ascii="Segoe UI Emoji" w:eastAsia="Times New Roman" w:hAnsi="Segoe UI Emoji" w:cs="Segoe UI Emoji"/>
        </w:rPr>
        <w:t>🐾</w:t>
      </w:r>
      <w:r w:rsidRPr="003E26CB">
        <w:rPr>
          <w:rFonts w:ascii="Times New Roman" w:eastAsia="Times New Roman" w:hAnsi="Times New Roman" w:cs="Times New Roman"/>
        </w:rPr>
        <w:br/>
      </w:r>
      <w:r w:rsidRPr="003E26CB">
        <w:rPr>
          <w:rFonts w:ascii="Segoe UI Emoji" w:eastAsia="Times New Roman" w:hAnsi="Segoe UI Emoji" w:cs="Segoe UI Emoji"/>
        </w:rPr>
        <w:t>✨</w:t>
      </w:r>
      <w:r w:rsidRPr="003E26CB">
        <w:rPr>
          <w:rFonts w:ascii="Times New Roman" w:eastAsia="Times New Roman" w:hAnsi="Times New Roman" w:cs="Times New Roman"/>
        </w:rPr>
        <w:t xml:space="preserve"> Exceptional care. 🩺 Loving hands. </w:t>
      </w:r>
      <w:r w:rsidRPr="003E26CB">
        <w:rPr>
          <w:rFonts w:ascii="Segoe UI Emoji" w:eastAsia="Times New Roman" w:hAnsi="Segoe UI Emoji" w:cs="Segoe UI Emoji"/>
        </w:rPr>
        <w:t>🐶🐱</w:t>
      </w:r>
      <w:r w:rsidRPr="003E26CB">
        <w:rPr>
          <w:rFonts w:ascii="Times New Roman" w:eastAsia="Times New Roman" w:hAnsi="Times New Roman" w:cs="Times New Roman"/>
        </w:rPr>
        <w:br/>
      </w:r>
      <w:r w:rsidRPr="003E26CB">
        <w:rPr>
          <w:rFonts w:ascii="Segoe UI Emoji" w:eastAsia="Times New Roman" w:hAnsi="Segoe UI Emoji" w:cs="Segoe UI Emoji"/>
        </w:rPr>
        <w:t>📍</w:t>
      </w:r>
      <w:r w:rsidRPr="003E26CB">
        <w:rPr>
          <w:rFonts w:ascii="Times New Roman" w:eastAsia="Times New Roman" w:hAnsi="Times New Roman" w:cs="Times New Roman"/>
        </w:rPr>
        <w:t>Visit us today and experience care that brings tails wagging. #</w:t>
      </w:r>
      <w:proofErr w:type="spellStart"/>
      <w:r w:rsidRPr="003E26CB">
        <w:rPr>
          <w:rFonts w:ascii="Times New Roman" w:eastAsia="Times New Roman" w:hAnsi="Times New Roman" w:cs="Times New Roman"/>
        </w:rPr>
        <w:t>JoyishAnimalCare</w:t>
      </w:r>
      <w:proofErr w:type="spellEnd"/>
      <w:r w:rsidRPr="003E26CB">
        <w:rPr>
          <w:rFonts w:ascii="Times New Roman" w:eastAsia="Times New Roman" w:hAnsi="Times New Roman" w:cs="Times New Roman"/>
        </w:rPr>
        <w:t xml:space="preserve"> #</w:t>
      </w:r>
      <w:proofErr w:type="spellStart"/>
      <w:r w:rsidRPr="003E26CB">
        <w:rPr>
          <w:rFonts w:ascii="Times New Roman" w:eastAsia="Times New Roman" w:hAnsi="Times New Roman" w:cs="Times New Roman"/>
        </w:rPr>
        <w:t>PetLovers</w:t>
      </w:r>
      <w:proofErr w:type="spellEnd"/>
      <w:r w:rsidRPr="003E26CB">
        <w:rPr>
          <w:rFonts w:ascii="Times New Roman" w:eastAsia="Times New Roman" w:hAnsi="Times New Roman" w:cs="Times New Roman"/>
        </w:rPr>
        <w:t xml:space="preserve"> #</w:t>
      </w:r>
      <w:proofErr w:type="spellStart"/>
      <w:r w:rsidRPr="003E26CB">
        <w:rPr>
          <w:rFonts w:ascii="Times New Roman" w:eastAsia="Times New Roman" w:hAnsi="Times New Roman" w:cs="Times New Roman"/>
        </w:rPr>
        <w:t>HappyPaws</w:t>
      </w:r>
      <w:proofErr w:type="spellEnd"/>
    </w:p>
    <w:p w:rsidR="00550BFA" w:rsidRPr="003E26CB" w:rsidRDefault="00550BFA" w:rsidP="00D1106D">
      <w:pPr>
        <w:spacing w:before="100" w:beforeAutospacing="1" w:after="100" w:afterAutospacing="1"/>
        <w:rPr>
          <w:rFonts w:ascii="Times New Roman" w:eastAsia="Times New Roman" w:hAnsi="Times New Roman" w:cs="Times New Roman"/>
        </w:rPr>
      </w:pPr>
      <w:r w:rsidRPr="003E26CB">
        <w:rPr>
          <w:rFonts w:ascii="Times New Roman" w:eastAsia="Times New Roman" w:hAnsi="Times New Roman" w:cs="Times New Roman"/>
          <w:b/>
          <w:bCs/>
        </w:rPr>
        <w:t xml:space="preserve">Post 2: "Why </w:t>
      </w:r>
      <w:proofErr w:type="spellStart"/>
      <w:r w:rsidRPr="003E26CB">
        <w:rPr>
          <w:rFonts w:ascii="Times New Roman" w:eastAsia="Times New Roman" w:hAnsi="Times New Roman" w:cs="Times New Roman"/>
          <w:b/>
          <w:bCs/>
        </w:rPr>
        <w:t>Joyish</w:t>
      </w:r>
      <w:proofErr w:type="spellEnd"/>
      <w:r w:rsidRPr="003E26CB">
        <w:rPr>
          <w:rFonts w:ascii="Times New Roman" w:eastAsia="Times New Roman" w:hAnsi="Times New Roman" w:cs="Times New Roman"/>
          <w:b/>
          <w:bCs/>
        </w:rPr>
        <w:t>? Because They Deserve the Best!"</w:t>
      </w:r>
      <w:r w:rsidRPr="003E26CB">
        <w:rPr>
          <w:rFonts w:ascii="Times New Roman" w:eastAsia="Times New Roman" w:hAnsi="Times New Roman" w:cs="Times New Roman"/>
        </w:rPr>
        <w:t xml:space="preserve"> Caption:</w:t>
      </w:r>
      <w:r w:rsidRPr="003E26CB">
        <w:rPr>
          <w:rFonts w:ascii="Times New Roman" w:eastAsia="Times New Roman" w:hAnsi="Times New Roman" w:cs="Times New Roman"/>
        </w:rPr>
        <w:br/>
        <w:t xml:space="preserve">Ever wondered what world-class care looks like for your furry friend? </w:t>
      </w:r>
      <w:r w:rsidRPr="003E26CB">
        <w:rPr>
          <w:rFonts w:ascii="Segoe UI Emoji" w:eastAsia="Times New Roman" w:hAnsi="Segoe UI Emoji" w:cs="Segoe UI Emoji"/>
        </w:rPr>
        <w:t>🐕💫</w:t>
      </w:r>
      <w:r w:rsidRPr="003E26CB">
        <w:rPr>
          <w:rFonts w:ascii="Times New Roman" w:eastAsia="Times New Roman" w:hAnsi="Times New Roman" w:cs="Times New Roman"/>
        </w:rPr>
        <w:br/>
      </w:r>
      <w:proofErr w:type="spellStart"/>
      <w:r w:rsidRPr="003E26CB">
        <w:rPr>
          <w:rFonts w:ascii="Times New Roman" w:eastAsia="Times New Roman" w:hAnsi="Times New Roman" w:cs="Times New Roman"/>
        </w:rPr>
        <w:t>Joyish</w:t>
      </w:r>
      <w:proofErr w:type="spellEnd"/>
      <w:r w:rsidRPr="003E26CB">
        <w:rPr>
          <w:rFonts w:ascii="Times New Roman" w:eastAsia="Times New Roman" w:hAnsi="Times New Roman" w:cs="Times New Roman"/>
        </w:rPr>
        <w:t xml:space="preserve"> Animal Care combines expert veterinary services with a warm, loving environment.</w:t>
      </w:r>
      <w:r w:rsidRPr="003E26CB">
        <w:rPr>
          <w:rFonts w:ascii="Times New Roman" w:eastAsia="Times New Roman" w:hAnsi="Times New Roman" w:cs="Times New Roman"/>
        </w:rPr>
        <w:br/>
        <w:t xml:space="preserve">Let your pets feel the difference. </w:t>
      </w:r>
      <w:r w:rsidRPr="003E26CB">
        <w:rPr>
          <w:rFonts w:ascii="Segoe UI Emoji" w:eastAsia="Times New Roman" w:hAnsi="Segoe UI Emoji" w:cs="Segoe UI Emoji"/>
        </w:rPr>
        <w:t>📞</w:t>
      </w:r>
      <w:r w:rsidRPr="003E26CB">
        <w:rPr>
          <w:rFonts w:ascii="Times New Roman" w:eastAsia="Times New Roman" w:hAnsi="Times New Roman" w:cs="Times New Roman"/>
        </w:rPr>
        <w:t xml:space="preserve"> Book a visit today. #</w:t>
      </w:r>
      <w:proofErr w:type="spellStart"/>
      <w:r w:rsidRPr="003E26CB">
        <w:rPr>
          <w:rFonts w:ascii="Times New Roman" w:eastAsia="Times New Roman" w:hAnsi="Times New Roman" w:cs="Times New Roman"/>
        </w:rPr>
        <w:t>BecauseTheyDeserveIt</w:t>
      </w:r>
      <w:proofErr w:type="spellEnd"/>
      <w:r w:rsidRPr="003E26CB">
        <w:rPr>
          <w:rFonts w:ascii="Times New Roman" w:eastAsia="Times New Roman" w:hAnsi="Times New Roman" w:cs="Times New Roman"/>
        </w:rPr>
        <w:t xml:space="preserve"> #</w:t>
      </w:r>
      <w:proofErr w:type="spellStart"/>
      <w:r w:rsidRPr="003E26CB">
        <w:rPr>
          <w:rFonts w:ascii="Times New Roman" w:eastAsia="Times New Roman" w:hAnsi="Times New Roman" w:cs="Times New Roman"/>
        </w:rPr>
        <w:t>JoyishCares</w:t>
      </w:r>
      <w:proofErr w:type="spellEnd"/>
      <w:r w:rsidRPr="003E26CB">
        <w:rPr>
          <w:rFonts w:ascii="Times New Roman" w:eastAsia="Times New Roman" w:hAnsi="Times New Roman" w:cs="Times New Roman"/>
        </w:rPr>
        <w:t xml:space="preserve"> #</w:t>
      </w:r>
      <w:proofErr w:type="spellStart"/>
      <w:r w:rsidRPr="003E26CB">
        <w:rPr>
          <w:rFonts w:ascii="Times New Roman" w:eastAsia="Times New Roman" w:hAnsi="Times New Roman" w:cs="Times New Roman"/>
        </w:rPr>
        <w:t>HealthyPets</w:t>
      </w:r>
      <w:proofErr w:type="spellEnd"/>
    </w:p>
    <w:p w:rsidR="00550BFA" w:rsidRPr="003E26CB" w:rsidRDefault="00550BFA" w:rsidP="00D1106D">
      <w:pPr>
        <w:spacing w:before="100" w:beforeAutospacing="1" w:after="100" w:afterAutospacing="1"/>
        <w:jc w:val="both"/>
        <w:rPr>
          <w:rFonts w:ascii="Times New Roman" w:eastAsia="Times New Roman" w:hAnsi="Times New Roman" w:cs="Times New Roman"/>
        </w:rPr>
      </w:pPr>
      <w:r w:rsidRPr="003E26CB">
        <w:rPr>
          <w:rFonts w:ascii="Times New Roman" w:eastAsia="Times New Roman" w:hAnsi="Times New Roman" w:cs="Times New Roman"/>
          <w:b/>
          <w:bCs/>
        </w:rPr>
        <w:t>Post 3: "Client Testimonial – Real Stories"</w:t>
      </w:r>
      <w:r w:rsidRPr="003E26CB">
        <w:rPr>
          <w:rFonts w:ascii="Times New Roman" w:eastAsia="Times New Roman" w:hAnsi="Times New Roman" w:cs="Times New Roman"/>
        </w:rPr>
        <w:t xml:space="preserve"> Caption: "I brought Max to </w:t>
      </w:r>
      <w:proofErr w:type="spellStart"/>
      <w:r w:rsidRPr="003E26CB">
        <w:rPr>
          <w:rFonts w:ascii="Times New Roman" w:eastAsia="Times New Roman" w:hAnsi="Times New Roman" w:cs="Times New Roman"/>
        </w:rPr>
        <w:t>Joyish</w:t>
      </w:r>
      <w:proofErr w:type="spellEnd"/>
      <w:r w:rsidRPr="003E26CB">
        <w:rPr>
          <w:rFonts w:ascii="Times New Roman" w:eastAsia="Times New Roman" w:hAnsi="Times New Roman" w:cs="Times New Roman"/>
        </w:rPr>
        <w:t xml:space="preserve"> with a minor injury. Not only did they treat him, they pampered him! He didn’t want to leave." – Ada M. </w:t>
      </w:r>
      <w:r w:rsidRPr="003E26CB">
        <w:rPr>
          <w:rFonts w:ascii="Segoe UI Emoji" w:eastAsia="Times New Roman" w:hAnsi="Segoe UI Emoji" w:cs="Segoe UI Emoji"/>
        </w:rPr>
        <w:t>🐾❤️</w:t>
      </w:r>
      <w:r w:rsidRPr="003E26CB">
        <w:rPr>
          <w:rFonts w:ascii="Times New Roman" w:eastAsia="Times New Roman" w:hAnsi="Times New Roman" w:cs="Times New Roman"/>
        </w:rPr>
        <w:t xml:space="preserve"> Join the hundreds of satisfied pet parents today. #</w:t>
      </w:r>
      <w:proofErr w:type="spellStart"/>
      <w:r w:rsidRPr="003E26CB">
        <w:rPr>
          <w:rFonts w:ascii="Times New Roman" w:eastAsia="Times New Roman" w:hAnsi="Times New Roman" w:cs="Times New Roman"/>
        </w:rPr>
        <w:t>JoyishExperience</w:t>
      </w:r>
      <w:proofErr w:type="spellEnd"/>
      <w:r w:rsidRPr="003E26CB">
        <w:rPr>
          <w:rFonts w:ascii="Times New Roman" w:eastAsia="Times New Roman" w:hAnsi="Times New Roman" w:cs="Times New Roman"/>
        </w:rPr>
        <w:t xml:space="preserve"> #</w:t>
      </w:r>
      <w:proofErr w:type="spellStart"/>
      <w:r w:rsidRPr="003E26CB">
        <w:rPr>
          <w:rFonts w:ascii="Times New Roman" w:eastAsia="Times New Roman" w:hAnsi="Times New Roman" w:cs="Times New Roman"/>
        </w:rPr>
        <w:t>PetCareDoneRight</w:t>
      </w:r>
      <w:proofErr w:type="spellEnd"/>
      <w:r w:rsidRPr="003E26CB">
        <w:rPr>
          <w:rFonts w:ascii="Times New Roman" w:eastAsia="Times New Roman" w:hAnsi="Times New Roman" w:cs="Times New Roman"/>
        </w:rPr>
        <w:t xml:space="preserve"> #</w:t>
      </w:r>
      <w:proofErr w:type="spellStart"/>
      <w:r w:rsidRPr="003E26CB">
        <w:rPr>
          <w:rFonts w:ascii="Times New Roman" w:eastAsia="Times New Roman" w:hAnsi="Times New Roman" w:cs="Times New Roman"/>
        </w:rPr>
        <w:t>ClientLove</w:t>
      </w:r>
      <w:proofErr w:type="spellEnd"/>
    </w:p>
    <w:p w:rsidR="00550BFA" w:rsidRPr="003E26CB" w:rsidRDefault="00550BFA" w:rsidP="00D1106D">
      <w:pPr>
        <w:spacing w:before="100" w:beforeAutospacing="1" w:after="100" w:afterAutospacing="1"/>
        <w:rPr>
          <w:rFonts w:ascii="Times New Roman" w:eastAsia="Times New Roman" w:hAnsi="Times New Roman" w:cs="Times New Roman"/>
        </w:rPr>
      </w:pPr>
      <w:r w:rsidRPr="003E26CB">
        <w:rPr>
          <w:rFonts w:ascii="Times New Roman" w:eastAsia="Times New Roman" w:hAnsi="Times New Roman" w:cs="Times New Roman"/>
          <w:b/>
          <w:bCs/>
        </w:rPr>
        <w:t xml:space="preserve">Post 4: "The </w:t>
      </w:r>
      <w:proofErr w:type="spellStart"/>
      <w:r w:rsidRPr="003E26CB">
        <w:rPr>
          <w:rFonts w:ascii="Times New Roman" w:eastAsia="Times New Roman" w:hAnsi="Times New Roman" w:cs="Times New Roman"/>
          <w:b/>
          <w:bCs/>
        </w:rPr>
        <w:t>Joyish</w:t>
      </w:r>
      <w:proofErr w:type="spellEnd"/>
      <w:r w:rsidRPr="003E26CB">
        <w:rPr>
          <w:rFonts w:ascii="Times New Roman" w:eastAsia="Times New Roman" w:hAnsi="Times New Roman" w:cs="Times New Roman"/>
          <w:b/>
          <w:bCs/>
        </w:rPr>
        <w:t xml:space="preserve"> Promise"</w:t>
      </w:r>
      <w:r w:rsidRPr="003E26CB">
        <w:rPr>
          <w:rFonts w:ascii="Times New Roman" w:eastAsia="Times New Roman" w:hAnsi="Times New Roman" w:cs="Times New Roman"/>
        </w:rPr>
        <w:t xml:space="preserve"> Caption:</w:t>
      </w:r>
      <w:r w:rsidRPr="003E26CB">
        <w:rPr>
          <w:rFonts w:ascii="Times New Roman" w:eastAsia="Times New Roman" w:hAnsi="Times New Roman" w:cs="Times New Roman"/>
        </w:rPr>
        <w:br/>
        <w:t xml:space="preserve">We promise more than care—we promise joy, health, and a lifelong bond. </w:t>
      </w:r>
      <w:r w:rsidRPr="003E26CB">
        <w:rPr>
          <w:rFonts w:ascii="Segoe UI Emoji" w:eastAsia="Times New Roman" w:hAnsi="Segoe UI Emoji" w:cs="Segoe UI Emoji"/>
        </w:rPr>
        <w:t>🐾</w:t>
      </w:r>
      <w:r w:rsidRPr="003E26CB">
        <w:rPr>
          <w:rFonts w:ascii="Times New Roman" w:eastAsia="Times New Roman" w:hAnsi="Times New Roman" w:cs="Times New Roman"/>
        </w:rPr>
        <w:br/>
      </w:r>
      <w:proofErr w:type="spellStart"/>
      <w:r w:rsidRPr="003E26CB">
        <w:rPr>
          <w:rFonts w:ascii="Times New Roman" w:eastAsia="Times New Roman" w:hAnsi="Times New Roman" w:cs="Times New Roman"/>
        </w:rPr>
        <w:t>Joyish</w:t>
      </w:r>
      <w:proofErr w:type="spellEnd"/>
      <w:r w:rsidRPr="003E26CB">
        <w:rPr>
          <w:rFonts w:ascii="Times New Roman" w:eastAsia="Times New Roman" w:hAnsi="Times New Roman" w:cs="Times New Roman"/>
        </w:rPr>
        <w:t xml:space="preserve"> Animal Care is your go-to for trusted veterinary care and grooming. </w:t>
      </w:r>
      <w:r w:rsidRPr="003E26CB">
        <w:rPr>
          <w:rFonts w:ascii="Segoe UI Emoji" w:eastAsia="Times New Roman" w:hAnsi="Segoe UI Emoji" w:cs="Segoe UI Emoji"/>
        </w:rPr>
        <w:t>📍</w:t>
      </w:r>
      <w:r w:rsidRPr="003E26CB">
        <w:rPr>
          <w:rFonts w:ascii="Times New Roman" w:eastAsia="Times New Roman" w:hAnsi="Times New Roman" w:cs="Times New Roman"/>
        </w:rPr>
        <w:t xml:space="preserve">Now serving </w:t>
      </w:r>
      <w:proofErr w:type="spellStart"/>
      <w:r w:rsidRPr="003E26CB">
        <w:rPr>
          <w:rFonts w:ascii="Times New Roman" w:eastAsia="Times New Roman" w:hAnsi="Times New Roman" w:cs="Times New Roman"/>
        </w:rPr>
        <w:t>Lokogoma</w:t>
      </w:r>
      <w:proofErr w:type="spellEnd"/>
      <w:r w:rsidRPr="003E26CB">
        <w:rPr>
          <w:rFonts w:ascii="Times New Roman" w:eastAsia="Times New Roman" w:hAnsi="Times New Roman" w:cs="Times New Roman"/>
        </w:rPr>
        <w:t xml:space="preserve"> &amp; beyond. #</w:t>
      </w:r>
      <w:proofErr w:type="spellStart"/>
      <w:r w:rsidRPr="003E26CB">
        <w:rPr>
          <w:rFonts w:ascii="Times New Roman" w:eastAsia="Times New Roman" w:hAnsi="Times New Roman" w:cs="Times New Roman"/>
        </w:rPr>
        <w:t>JoyishPromise</w:t>
      </w:r>
      <w:proofErr w:type="spellEnd"/>
      <w:r w:rsidRPr="003E26CB">
        <w:rPr>
          <w:rFonts w:ascii="Times New Roman" w:eastAsia="Times New Roman" w:hAnsi="Times New Roman" w:cs="Times New Roman"/>
        </w:rPr>
        <w:t xml:space="preserve"> #</w:t>
      </w:r>
      <w:proofErr w:type="spellStart"/>
      <w:r w:rsidRPr="003E26CB">
        <w:rPr>
          <w:rFonts w:ascii="Times New Roman" w:eastAsia="Times New Roman" w:hAnsi="Times New Roman" w:cs="Times New Roman"/>
        </w:rPr>
        <w:t>VetLove</w:t>
      </w:r>
      <w:proofErr w:type="spellEnd"/>
      <w:r w:rsidRPr="003E26CB">
        <w:rPr>
          <w:rFonts w:ascii="Times New Roman" w:eastAsia="Times New Roman" w:hAnsi="Times New Roman" w:cs="Times New Roman"/>
        </w:rPr>
        <w:t xml:space="preserve"> #</w:t>
      </w:r>
      <w:proofErr w:type="spellStart"/>
      <w:r w:rsidRPr="003E26CB">
        <w:rPr>
          <w:rFonts w:ascii="Times New Roman" w:eastAsia="Times New Roman" w:hAnsi="Times New Roman" w:cs="Times New Roman"/>
        </w:rPr>
        <w:t>TrustedCare</w:t>
      </w:r>
      <w:proofErr w:type="spellEnd"/>
    </w:p>
    <w:p w:rsidR="00550BFA" w:rsidRPr="003E26CB" w:rsidRDefault="00550BFA" w:rsidP="00FC077F">
      <w:pPr>
        <w:spacing w:before="100" w:beforeAutospacing="1" w:after="100" w:afterAutospacing="1" w:line="240" w:lineRule="auto"/>
        <w:rPr>
          <w:rFonts w:ascii="Times New Roman" w:eastAsia="Times New Roman" w:hAnsi="Times New Roman" w:cs="Times New Roman"/>
        </w:rPr>
      </w:pPr>
      <w:r w:rsidRPr="003E26CB">
        <w:rPr>
          <w:rFonts w:ascii="Times New Roman" w:eastAsia="Times New Roman" w:hAnsi="Times New Roman" w:cs="Times New Roman"/>
          <w:b/>
          <w:bCs/>
        </w:rPr>
        <w:t>Post 5: "We’re Social Too!"</w:t>
      </w:r>
      <w:r w:rsidRPr="003E26CB">
        <w:rPr>
          <w:rFonts w:ascii="Times New Roman" w:eastAsia="Times New Roman" w:hAnsi="Times New Roman" w:cs="Times New Roman"/>
        </w:rPr>
        <w:t xml:space="preserve"> Caption: Want tips on pet nutrition, grooming, and fun pet facts? </w:t>
      </w:r>
      <w:r w:rsidRPr="003E26CB">
        <w:rPr>
          <w:rFonts w:ascii="Segoe UI Emoji" w:eastAsia="Times New Roman" w:hAnsi="Segoe UI Emoji" w:cs="Segoe UI Emoji"/>
        </w:rPr>
        <w:t>🐕📚</w:t>
      </w:r>
      <w:r w:rsidRPr="003E26CB">
        <w:rPr>
          <w:rFonts w:ascii="Times New Roman" w:eastAsia="Times New Roman" w:hAnsi="Times New Roman" w:cs="Times New Roman"/>
        </w:rPr>
        <w:t xml:space="preserve"> Follow us for weekly updates and expert advice.</w:t>
      </w:r>
      <w:r w:rsidRPr="003E26CB">
        <w:rPr>
          <w:rFonts w:ascii="Times New Roman" w:eastAsia="Times New Roman" w:hAnsi="Times New Roman" w:cs="Times New Roman"/>
        </w:rPr>
        <w:br/>
        <w:t>Your pet’s health starts with the right info. #</w:t>
      </w:r>
      <w:proofErr w:type="spellStart"/>
      <w:r w:rsidRPr="003E26CB">
        <w:rPr>
          <w:rFonts w:ascii="Times New Roman" w:eastAsia="Times New Roman" w:hAnsi="Times New Roman" w:cs="Times New Roman"/>
        </w:rPr>
        <w:t>JoyishCommunity</w:t>
      </w:r>
      <w:proofErr w:type="spellEnd"/>
      <w:r w:rsidRPr="003E26CB">
        <w:rPr>
          <w:rFonts w:ascii="Times New Roman" w:eastAsia="Times New Roman" w:hAnsi="Times New Roman" w:cs="Times New Roman"/>
        </w:rPr>
        <w:t xml:space="preserve"> #</w:t>
      </w:r>
      <w:proofErr w:type="spellStart"/>
      <w:r w:rsidRPr="003E26CB">
        <w:rPr>
          <w:rFonts w:ascii="Times New Roman" w:eastAsia="Times New Roman" w:hAnsi="Times New Roman" w:cs="Times New Roman"/>
        </w:rPr>
        <w:t>PetTips</w:t>
      </w:r>
      <w:proofErr w:type="spellEnd"/>
      <w:r w:rsidRPr="003E26CB">
        <w:rPr>
          <w:rFonts w:ascii="Times New Roman" w:eastAsia="Times New Roman" w:hAnsi="Times New Roman" w:cs="Times New Roman"/>
        </w:rPr>
        <w:t xml:space="preserve"> #</w:t>
      </w:r>
      <w:proofErr w:type="spellStart"/>
      <w:r w:rsidRPr="003E26CB">
        <w:rPr>
          <w:rFonts w:ascii="Times New Roman" w:eastAsia="Times New Roman" w:hAnsi="Times New Roman" w:cs="Times New Roman"/>
        </w:rPr>
        <w:t>FollowJoyish</w:t>
      </w:r>
      <w:proofErr w:type="spellEnd"/>
    </w:p>
    <w:p w:rsidR="00550BFA" w:rsidRPr="003E26CB" w:rsidRDefault="00550BFA" w:rsidP="00550BFA">
      <w:pPr>
        <w:spacing w:before="100" w:beforeAutospacing="1" w:after="100" w:afterAutospacing="1" w:line="240" w:lineRule="auto"/>
        <w:rPr>
          <w:rFonts w:ascii="Times New Roman" w:eastAsia="Times New Roman" w:hAnsi="Times New Roman" w:cs="Times New Roman"/>
        </w:rPr>
      </w:pPr>
      <w:r w:rsidRPr="003E26CB">
        <w:rPr>
          <w:rFonts w:ascii="Times New Roman" w:eastAsia="Times New Roman" w:hAnsi="Times New Roman" w:cs="Times New Roman"/>
          <w:b/>
          <w:bCs/>
        </w:rPr>
        <w:t>2. Landing Page Copy Samples</w:t>
      </w:r>
    </w:p>
    <w:p w:rsidR="00550BFA" w:rsidRPr="003E26CB" w:rsidRDefault="00550BFA" w:rsidP="00D1106D">
      <w:pPr>
        <w:spacing w:after="0"/>
        <w:rPr>
          <w:rFonts w:ascii="Times New Roman" w:eastAsia="Times New Roman" w:hAnsi="Times New Roman" w:cs="Times New Roman"/>
        </w:rPr>
      </w:pPr>
      <w:r w:rsidRPr="003E26CB">
        <w:rPr>
          <w:rFonts w:ascii="Times New Roman" w:eastAsia="Times New Roman" w:hAnsi="Times New Roman" w:cs="Times New Roman"/>
          <w:b/>
          <w:bCs/>
        </w:rPr>
        <w:t>A. Sales Page Copy</w:t>
      </w:r>
      <w:r w:rsidRPr="003E26CB">
        <w:rPr>
          <w:rFonts w:ascii="Times New Roman" w:eastAsia="Times New Roman" w:hAnsi="Times New Roman" w:cs="Times New Roman"/>
        </w:rPr>
        <w:t xml:space="preserve"> Headline:</w:t>
      </w:r>
      <w:r w:rsidRPr="003E26CB">
        <w:rPr>
          <w:rFonts w:ascii="Times New Roman" w:eastAsia="Times New Roman" w:hAnsi="Times New Roman" w:cs="Times New Roman"/>
        </w:rPr>
        <w:br/>
      </w:r>
      <w:r w:rsidRPr="003E26CB">
        <w:rPr>
          <w:rFonts w:ascii="Times New Roman" w:eastAsia="Times New Roman" w:hAnsi="Times New Roman" w:cs="Times New Roman"/>
          <w:i/>
          <w:iCs/>
        </w:rPr>
        <w:t xml:space="preserve">Give Your Pet the Care It Deserves at </w:t>
      </w:r>
      <w:proofErr w:type="spellStart"/>
      <w:r w:rsidRPr="003E26CB">
        <w:rPr>
          <w:rFonts w:ascii="Times New Roman" w:eastAsia="Times New Roman" w:hAnsi="Times New Roman" w:cs="Times New Roman"/>
          <w:i/>
          <w:iCs/>
        </w:rPr>
        <w:t>Joyish</w:t>
      </w:r>
      <w:proofErr w:type="spellEnd"/>
      <w:r w:rsidRPr="003E26CB">
        <w:rPr>
          <w:rFonts w:ascii="Times New Roman" w:eastAsia="Times New Roman" w:hAnsi="Times New Roman" w:cs="Times New Roman"/>
          <w:i/>
          <w:iCs/>
        </w:rPr>
        <w:t xml:space="preserve"> Animal Care!</w:t>
      </w:r>
    </w:p>
    <w:p w:rsidR="00D1106D" w:rsidRDefault="00D1106D" w:rsidP="00D1106D">
      <w:pPr>
        <w:spacing w:after="0"/>
        <w:jc w:val="both"/>
        <w:rPr>
          <w:rFonts w:ascii="Times New Roman" w:eastAsia="Times New Roman" w:hAnsi="Times New Roman" w:cs="Times New Roman"/>
        </w:rPr>
      </w:pPr>
    </w:p>
    <w:p w:rsidR="00550BFA" w:rsidRPr="003E26CB" w:rsidRDefault="00550BFA" w:rsidP="00762FE4">
      <w:pPr>
        <w:spacing w:after="0"/>
        <w:jc w:val="both"/>
        <w:rPr>
          <w:rFonts w:ascii="Times New Roman" w:eastAsia="Times New Roman" w:hAnsi="Times New Roman" w:cs="Times New Roman"/>
        </w:rPr>
      </w:pPr>
      <w:r w:rsidRPr="003E26CB">
        <w:rPr>
          <w:rFonts w:ascii="Times New Roman" w:eastAsia="Times New Roman" w:hAnsi="Times New Roman" w:cs="Times New Roman"/>
        </w:rPr>
        <w:t>Body:</w:t>
      </w:r>
      <w:r w:rsidRPr="003E26CB">
        <w:rPr>
          <w:rFonts w:ascii="Times New Roman" w:eastAsia="Times New Roman" w:hAnsi="Times New Roman" w:cs="Times New Roman"/>
        </w:rPr>
        <w:br/>
        <w:t xml:space="preserve">Every visit to </w:t>
      </w:r>
      <w:proofErr w:type="spellStart"/>
      <w:r w:rsidRPr="003E26CB">
        <w:rPr>
          <w:rFonts w:ascii="Times New Roman" w:eastAsia="Times New Roman" w:hAnsi="Times New Roman" w:cs="Times New Roman"/>
        </w:rPr>
        <w:t>Joyish</w:t>
      </w:r>
      <w:proofErr w:type="spellEnd"/>
      <w:r w:rsidRPr="003E26CB">
        <w:rPr>
          <w:rFonts w:ascii="Times New Roman" w:eastAsia="Times New Roman" w:hAnsi="Times New Roman" w:cs="Times New Roman"/>
        </w:rPr>
        <w:t xml:space="preserve"> Animal Care is more than a checkup—it’s a moment of comfort, healing, and joy. Our expert vets and groomers are trained to make every pet feel safe, loved, and refreshed.</w:t>
      </w:r>
    </w:p>
    <w:p w:rsidR="00550BFA" w:rsidRPr="003E26CB" w:rsidRDefault="00550BFA" w:rsidP="00762FE4">
      <w:pPr>
        <w:spacing w:after="0"/>
        <w:rPr>
          <w:rFonts w:ascii="Times New Roman" w:eastAsia="Times New Roman" w:hAnsi="Times New Roman" w:cs="Times New Roman"/>
        </w:rPr>
      </w:pPr>
      <w:r w:rsidRPr="003E26CB">
        <w:rPr>
          <w:rFonts w:ascii="Segoe UI Emoji" w:eastAsia="Times New Roman" w:hAnsi="Segoe UI Emoji" w:cs="Segoe UI Emoji"/>
        </w:rPr>
        <w:t>✅</w:t>
      </w:r>
      <w:r w:rsidRPr="003E26CB">
        <w:rPr>
          <w:rFonts w:ascii="Times New Roman" w:eastAsia="Times New Roman" w:hAnsi="Times New Roman" w:cs="Times New Roman"/>
        </w:rPr>
        <w:t xml:space="preserve"> Routine Checkups</w:t>
      </w:r>
      <w:r w:rsidRPr="003E26CB">
        <w:rPr>
          <w:rFonts w:ascii="Times New Roman" w:eastAsia="Times New Roman" w:hAnsi="Times New Roman" w:cs="Times New Roman"/>
        </w:rPr>
        <w:br/>
      </w:r>
      <w:r w:rsidRPr="003E26CB">
        <w:rPr>
          <w:rFonts w:ascii="Segoe UI Emoji" w:eastAsia="Times New Roman" w:hAnsi="Segoe UI Emoji" w:cs="Segoe UI Emoji"/>
        </w:rPr>
        <w:t>✅</w:t>
      </w:r>
      <w:r w:rsidRPr="003E26CB">
        <w:rPr>
          <w:rFonts w:ascii="Times New Roman" w:eastAsia="Times New Roman" w:hAnsi="Times New Roman" w:cs="Times New Roman"/>
        </w:rPr>
        <w:t xml:space="preserve"> Grooming &amp; Hygiene</w:t>
      </w:r>
      <w:r w:rsidRPr="003E26CB">
        <w:rPr>
          <w:rFonts w:ascii="Times New Roman" w:eastAsia="Times New Roman" w:hAnsi="Times New Roman" w:cs="Times New Roman"/>
        </w:rPr>
        <w:br/>
      </w:r>
      <w:r w:rsidRPr="003E26CB">
        <w:rPr>
          <w:rFonts w:ascii="Segoe UI Emoji" w:eastAsia="Times New Roman" w:hAnsi="Segoe UI Emoji" w:cs="Segoe UI Emoji"/>
        </w:rPr>
        <w:lastRenderedPageBreak/>
        <w:t>✅</w:t>
      </w:r>
      <w:r w:rsidRPr="003E26CB">
        <w:rPr>
          <w:rFonts w:ascii="Times New Roman" w:eastAsia="Times New Roman" w:hAnsi="Times New Roman" w:cs="Times New Roman"/>
        </w:rPr>
        <w:t xml:space="preserve"> Emergency Services</w:t>
      </w:r>
      <w:r w:rsidRPr="003E26CB">
        <w:rPr>
          <w:rFonts w:ascii="Times New Roman" w:eastAsia="Times New Roman" w:hAnsi="Times New Roman" w:cs="Times New Roman"/>
        </w:rPr>
        <w:br/>
      </w:r>
      <w:r w:rsidRPr="003E26CB">
        <w:rPr>
          <w:rFonts w:ascii="Segoe UI Emoji" w:eastAsia="Times New Roman" w:hAnsi="Segoe UI Emoji" w:cs="Segoe UI Emoji"/>
        </w:rPr>
        <w:t>✅</w:t>
      </w:r>
      <w:r w:rsidRPr="003E26CB">
        <w:rPr>
          <w:rFonts w:ascii="Times New Roman" w:eastAsia="Times New Roman" w:hAnsi="Times New Roman" w:cs="Times New Roman"/>
        </w:rPr>
        <w:t xml:space="preserve"> Nutritional &amp; Wellness Guidance</w:t>
      </w:r>
    </w:p>
    <w:p w:rsidR="00550BFA" w:rsidRPr="003E26CB" w:rsidRDefault="00550BFA" w:rsidP="00762FE4">
      <w:pPr>
        <w:spacing w:after="0"/>
        <w:rPr>
          <w:rFonts w:ascii="Times New Roman" w:eastAsia="Times New Roman" w:hAnsi="Times New Roman" w:cs="Times New Roman"/>
        </w:rPr>
      </w:pPr>
      <w:r w:rsidRPr="003E26CB">
        <w:rPr>
          <w:rFonts w:ascii="Times New Roman" w:eastAsia="Times New Roman" w:hAnsi="Times New Roman" w:cs="Times New Roman"/>
        </w:rPr>
        <w:t xml:space="preserve">Schedule a visit today and watch tails wag in gratitude. </w:t>
      </w:r>
      <w:r w:rsidRPr="003E26CB">
        <w:rPr>
          <w:rFonts w:ascii="Segoe UI Emoji" w:eastAsia="Times New Roman" w:hAnsi="Segoe UI Emoji" w:cs="Segoe UI Emoji"/>
        </w:rPr>
        <w:t>💙</w:t>
      </w:r>
      <w:r w:rsidRPr="003E26CB">
        <w:rPr>
          <w:rFonts w:ascii="Times New Roman" w:eastAsia="Times New Roman" w:hAnsi="Times New Roman" w:cs="Times New Roman"/>
        </w:rPr>
        <w:t xml:space="preserve"> [Book an Appointment]</w:t>
      </w:r>
    </w:p>
    <w:p w:rsidR="00550BFA" w:rsidRPr="003E26CB" w:rsidRDefault="009F4956" w:rsidP="00550BFA">
      <w:pPr>
        <w:spacing w:after="0" w:line="240" w:lineRule="auto"/>
        <w:rPr>
          <w:rFonts w:ascii="Times New Roman" w:eastAsia="Times New Roman" w:hAnsi="Times New Roman" w:cs="Times New Roman"/>
        </w:rPr>
      </w:pPr>
      <w:r>
        <w:rPr>
          <w:rFonts w:ascii="Times New Roman" w:eastAsia="Times New Roman" w:hAnsi="Times New Roman" w:cs="Times New Roman"/>
        </w:rPr>
        <w:pict>
          <v:rect id="_x0000_i1025" style="width:0;height:1.5pt" o:hralign="center" o:hrstd="t" o:hr="t" fillcolor="#a0a0a0" stroked="f"/>
        </w:pict>
      </w:r>
    </w:p>
    <w:p w:rsidR="00321B70" w:rsidRDefault="00550BFA" w:rsidP="00550BFA">
      <w:pPr>
        <w:spacing w:before="100" w:beforeAutospacing="1" w:after="100" w:afterAutospacing="1" w:line="240" w:lineRule="auto"/>
        <w:rPr>
          <w:rFonts w:ascii="Times New Roman" w:eastAsia="Times New Roman" w:hAnsi="Times New Roman" w:cs="Times New Roman"/>
        </w:rPr>
      </w:pPr>
      <w:r w:rsidRPr="003E26CB">
        <w:rPr>
          <w:rFonts w:ascii="Times New Roman" w:eastAsia="Times New Roman" w:hAnsi="Times New Roman" w:cs="Times New Roman"/>
          <w:b/>
          <w:bCs/>
        </w:rPr>
        <w:t>B. Thank You Page Copy</w:t>
      </w:r>
      <w:r w:rsidRPr="003E26CB">
        <w:rPr>
          <w:rFonts w:ascii="Times New Roman" w:eastAsia="Times New Roman" w:hAnsi="Times New Roman" w:cs="Times New Roman"/>
        </w:rPr>
        <w:t xml:space="preserve"> Headline:</w:t>
      </w:r>
      <w:r w:rsidRPr="003E26CB">
        <w:rPr>
          <w:rFonts w:ascii="Times New Roman" w:eastAsia="Times New Roman" w:hAnsi="Times New Roman" w:cs="Times New Roman"/>
        </w:rPr>
        <w:br/>
      </w:r>
      <w:r w:rsidRPr="003E26CB">
        <w:rPr>
          <w:rFonts w:ascii="Times New Roman" w:eastAsia="Times New Roman" w:hAnsi="Times New Roman" w:cs="Times New Roman"/>
          <w:i/>
          <w:iCs/>
        </w:rPr>
        <w:t xml:space="preserve">Thanks for Trusting </w:t>
      </w:r>
      <w:proofErr w:type="spellStart"/>
      <w:r w:rsidRPr="003E26CB">
        <w:rPr>
          <w:rFonts w:ascii="Times New Roman" w:eastAsia="Times New Roman" w:hAnsi="Times New Roman" w:cs="Times New Roman"/>
          <w:i/>
          <w:iCs/>
        </w:rPr>
        <w:t>Joyish</w:t>
      </w:r>
      <w:proofErr w:type="spellEnd"/>
      <w:r w:rsidRPr="003E26CB">
        <w:rPr>
          <w:rFonts w:ascii="Times New Roman" w:eastAsia="Times New Roman" w:hAnsi="Times New Roman" w:cs="Times New Roman"/>
          <w:i/>
          <w:iCs/>
        </w:rPr>
        <w:t xml:space="preserve"> Animal Care!</w:t>
      </w:r>
    </w:p>
    <w:p w:rsidR="00550BFA" w:rsidRPr="003E26CB" w:rsidRDefault="00550BFA" w:rsidP="00550BFA">
      <w:pPr>
        <w:spacing w:before="100" w:beforeAutospacing="1" w:after="100" w:afterAutospacing="1" w:line="240" w:lineRule="auto"/>
        <w:rPr>
          <w:rFonts w:ascii="Times New Roman" w:eastAsia="Times New Roman" w:hAnsi="Times New Roman" w:cs="Times New Roman"/>
        </w:rPr>
      </w:pPr>
      <w:r w:rsidRPr="003E26CB">
        <w:rPr>
          <w:rFonts w:ascii="Times New Roman" w:eastAsia="Times New Roman" w:hAnsi="Times New Roman" w:cs="Times New Roman"/>
        </w:rPr>
        <w:t>Body:</w:t>
      </w:r>
      <w:r w:rsidRPr="003E26CB">
        <w:rPr>
          <w:rFonts w:ascii="Times New Roman" w:eastAsia="Times New Roman" w:hAnsi="Times New Roman" w:cs="Times New Roman"/>
        </w:rPr>
        <w:br/>
        <w:t xml:space="preserve">We’re thrilled to be part of your pet's journey. A confirmation email has been sent with your appointment details. One of our </w:t>
      </w:r>
      <w:proofErr w:type="spellStart"/>
      <w:r w:rsidRPr="003E26CB">
        <w:rPr>
          <w:rFonts w:ascii="Times New Roman" w:eastAsia="Times New Roman" w:hAnsi="Times New Roman" w:cs="Times New Roman"/>
        </w:rPr>
        <w:t>Joyish</w:t>
      </w:r>
      <w:proofErr w:type="spellEnd"/>
      <w:r w:rsidRPr="003E26CB">
        <w:rPr>
          <w:rFonts w:ascii="Times New Roman" w:eastAsia="Times New Roman" w:hAnsi="Times New Roman" w:cs="Times New Roman"/>
        </w:rPr>
        <w:t xml:space="preserve"> reps will reach out soon.</w:t>
      </w:r>
    </w:p>
    <w:p w:rsidR="00550BFA" w:rsidRPr="003E26CB" w:rsidRDefault="00550BFA" w:rsidP="00550BFA">
      <w:pPr>
        <w:spacing w:before="100" w:beforeAutospacing="1" w:after="100" w:afterAutospacing="1" w:line="240" w:lineRule="auto"/>
        <w:rPr>
          <w:rFonts w:ascii="Times New Roman" w:eastAsia="Times New Roman" w:hAnsi="Times New Roman" w:cs="Times New Roman"/>
        </w:rPr>
      </w:pPr>
      <w:r w:rsidRPr="003E26CB">
        <w:rPr>
          <w:rFonts w:ascii="Times New Roman" w:eastAsia="Times New Roman" w:hAnsi="Times New Roman" w:cs="Times New Roman"/>
        </w:rPr>
        <w:t xml:space="preserve">Need help before your visit? Call us or connect with us on social media. </w:t>
      </w:r>
      <w:r w:rsidRPr="003E26CB">
        <w:rPr>
          <w:rFonts w:ascii="Segoe UI Emoji" w:eastAsia="Times New Roman" w:hAnsi="Segoe UI Emoji" w:cs="Segoe UI Emoji"/>
        </w:rPr>
        <w:t>🐾</w:t>
      </w:r>
      <w:r w:rsidRPr="003E26CB">
        <w:rPr>
          <w:rFonts w:ascii="Times New Roman" w:eastAsia="Times New Roman" w:hAnsi="Times New Roman" w:cs="Times New Roman"/>
        </w:rPr>
        <w:t xml:space="preserve"> Stay joyful, stay pet-happy! [Return to Homepage] [Follow us on Instagram]</w:t>
      </w:r>
    </w:p>
    <w:p w:rsidR="00550BFA" w:rsidRPr="003E26CB" w:rsidRDefault="009F4956" w:rsidP="00550BFA">
      <w:pPr>
        <w:spacing w:after="0" w:line="240" w:lineRule="auto"/>
        <w:rPr>
          <w:rFonts w:ascii="Times New Roman" w:eastAsia="Times New Roman" w:hAnsi="Times New Roman" w:cs="Times New Roman"/>
        </w:rPr>
      </w:pPr>
      <w:r>
        <w:rPr>
          <w:rFonts w:ascii="Times New Roman" w:eastAsia="Times New Roman" w:hAnsi="Times New Roman" w:cs="Times New Roman"/>
        </w:rPr>
        <w:pict>
          <v:rect id="_x0000_i1026" style="width:0;height:1.5pt" o:hralign="center" o:hrstd="t" o:hr="t" fillcolor="#a0a0a0" stroked="f"/>
        </w:pict>
      </w:r>
    </w:p>
    <w:p w:rsidR="00550BFA" w:rsidRPr="003E26CB" w:rsidRDefault="00550BFA" w:rsidP="00550BFA">
      <w:pPr>
        <w:spacing w:before="100" w:beforeAutospacing="1" w:after="100" w:afterAutospacing="1" w:line="240" w:lineRule="auto"/>
        <w:rPr>
          <w:rFonts w:ascii="Times New Roman" w:eastAsia="Times New Roman" w:hAnsi="Times New Roman" w:cs="Times New Roman"/>
        </w:rPr>
      </w:pPr>
      <w:r w:rsidRPr="003E26CB">
        <w:rPr>
          <w:rFonts w:ascii="Times New Roman" w:eastAsia="Times New Roman" w:hAnsi="Times New Roman" w:cs="Times New Roman"/>
          <w:b/>
          <w:bCs/>
        </w:rPr>
        <w:t>3. Long-Form Blog Post / Sales Letter</w:t>
      </w:r>
    </w:p>
    <w:p w:rsidR="00550BFA" w:rsidRPr="003E26CB" w:rsidRDefault="00550BFA" w:rsidP="00D1106D">
      <w:pPr>
        <w:spacing w:after="0"/>
        <w:rPr>
          <w:rFonts w:ascii="Times New Roman" w:eastAsia="Times New Roman" w:hAnsi="Times New Roman" w:cs="Times New Roman"/>
        </w:rPr>
      </w:pPr>
      <w:r w:rsidRPr="003E26CB">
        <w:rPr>
          <w:rFonts w:ascii="Times New Roman" w:eastAsia="Times New Roman" w:hAnsi="Times New Roman" w:cs="Times New Roman"/>
          <w:b/>
          <w:bCs/>
        </w:rPr>
        <w:t xml:space="preserve">Title: "Why Your Pet Deserves </w:t>
      </w:r>
      <w:proofErr w:type="spellStart"/>
      <w:r w:rsidRPr="003E26CB">
        <w:rPr>
          <w:rFonts w:ascii="Times New Roman" w:eastAsia="Times New Roman" w:hAnsi="Times New Roman" w:cs="Times New Roman"/>
          <w:b/>
          <w:bCs/>
        </w:rPr>
        <w:t>Joyish</w:t>
      </w:r>
      <w:proofErr w:type="spellEnd"/>
      <w:r w:rsidRPr="003E26CB">
        <w:rPr>
          <w:rFonts w:ascii="Times New Roman" w:eastAsia="Times New Roman" w:hAnsi="Times New Roman" w:cs="Times New Roman"/>
          <w:b/>
          <w:bCs/>
        </w:rPr>
        <w:t xml:space="preserve"> Care—More Than Just a Clinic"</w:t>
      </w:r>
    </w:p>
    <w:p w:rsidR="00550BFA" w:rsidRPr="003E26CB" w:rsidRDefault="00550BFA" w:rsidP="00D1106D">
      <w:pPr>
        <w:spacing w:after="0"/>
        <w:rPr>
          <w:rFonts w:ascii="Times New Roman" w:eastAsia="Times New Roman" w:hAnsi="Times New Roman" w:cs="Times New Roman"/>
        </w:rPr>
      </w:pPr>
      <w:r w:rsidRPr="003E26CB">
        <w:rPr>
          <w:rFonts w:ascii="Times New Roman" w:eastAsia="Times New Roman" w:hAnsi="Times New Roman" w:cs="Times New Roman"/>
        </w:rPr>
        <w:t xml:space="preserve">When was the last time your pet wagged their tail leaving the vet’s office? At </w:t>
      </w:r>
      <w:proofErr w:type="spellStart"/>
      <w:r w:rsidRPr="003E26CB">
        <w:rPr>
          <w:rFonts w:ascii="Times New Roman" w:eastAsia="Times New Roman" w:hAnsi="Times New Roman" w:cs="Times New Roman"/>
        </w:rPr>
        <w:t>Joyish</w:t>
      </w:r>
      <w:proofErr w:type="spellEnd"/>
      <w:r w:rsidRPr="003E26CB">
        <w:rPr>
          <w:rFonts w:ascii="Times New Roman" w:eastAsia="Times New Roman" w:hAnsi="Times New Roman" w:cs="Times New Roman"/>
        </w:rPr>
        <w:t xml:space="preserve"> Animal Care, that’s the norm.</w:t>
      </w:r>
    </w:p>
    <w:p w:rsidR="00550BFA" w:rsidRPr="003E26CB" w:rsidRDefault="00550BFA" w:rsidP="00D1106D">
      <w:pPr>
        <w:spacing w:after="0"/>
        <w:rPr>
          <w:rFonts w:ascii="Times New Roman" w:eastAsia="Times New Roman" w:hAnsi="Times New Roman" w:cs="Times New Roman"/>
        </w:rPr>
      </w:pPr>
      <w:r w:rsidRPr="003E26CB">
        <w:rPr>
          <w:rFonts w:ascii="Times New Roman" w:eastAsia="Times New Roman" w:hAnsi="Times New Roman" w:cs="Times New Roman"/>
        </w:rPr>
        <w:t>We know how stressful it can be when your furry friend falls ill or needs special attention. That’s why we’ve created an environment where care feels like comfort, and healing happens with love.</w:t>
      </w:r>
    </w:p>
    <w:p w:rsidR="00550BFA" w:rsidRPr="003E26CB" w:rsidRDefault="00550BFA" w:rsidP="00550BFA">
      <w:pPr>
        <w:spacing w:before="100" w:beforeAutospacing="1" w:after="100" w:afterAutospacing="1" w:line="240" w:lineRule="auto"/>
        <w:rPr>
          <w:rFonts w:ascii="Times New Roman" w:eastAsia="Times New Roman" w:hAnsi="Times New Roman" w:cs="Times New Roman"/>
        </w:rPr>
      </w:pPr>
      <w:r w:rsidRPr="003E26CB">
        <w:rPr>
          <w:rFonts w:ascii="Times New Roman" w:eastAsia="Times New Roman" w:hAnsi="Times New Roman" w:cs="Times New Roman"/>
        </w:rPr>
        <w:t>Our services go beyond medicine. We offer:</w:t>
      </w:r>
    </w:p>
    <w:p w:rsidR="00550BFA" w:rsidRPr="003E26CB" w:rsidRDefault="00550BFA" w:rsidP="00762FE4">
      <w:pPr>
        <w:numPr>
          <w:ilvl w:val="0"/>
          <w:numId w:val="14"/>
        </w:numPr>
        <w:spacing w:after="100" w:afterAutospacing="1"/>
        <w:rPr>
          <w:rFonts w:ascii="Times New Roman" w:eastAsia="Times New Roman" w:hAnsi="Times New Roman" w:cs="Times New Roman"/>
        </w:rPr>
      </w:pPr>
      <w:r w:rsidRPr="003E26CB">
        <w:rPr>
          <w:rFonts w:ascii="Times New Roman" w:eastAsia="Times New Roman" w:hAnsi="Times New Roman" w:cs="Times New Roman"/>
        </w:rPr>
        <w:t>Expert diagnostics &amp; checkups</w:t>
      </w:r>
    </w:p>
    <w:p w:rsidR="00550BFA" w:rsidRPr="003E26CB" w:rsidRDefault="00550BFA" w:rsidP="00762FE4">
      <w:pPr>
        <w:numPr>
          <w:ilvl w:val="0"/>
          <w:numId w:val="14"/>
        </w:numPr>
        <w:spacing w:after="100" w:afterAutospacing="1"/>
        <w:rPr>
          <w:rFonts w:ascii="Times New Roman" w:eastAsia="Times New Roman" w:hAnsi="Times New Roman" w:cs="Times New Roman"/>
        </w:rPr>
      </w:pPr>
      <w:r w:rsidRPr="003E26CB">
        <w:rPr>
          <w:rFonts w:ascii="Times New Roman" w:eastAsia="Times New Roman" w:hAnsi="Times New Roman" w:cs="Times New Roman"/>
        </w:rPr>
        <w:t>Gentle grooming sessions</w:t>
      </w:r>
    </w:p>
    <w:p w:rsidR="00550BFA" w:rsidRPr="003E26CB" w:rsidRDefault="00550BFA" w:rsidP="00762FE4">
      <w:pPr>
        <w:numPr>
          <w:ilvl w:val="0"/>
          <w:numId w:val="14"/>
        </w:numPr>
        <w:spacing w:after="100" w:afterAutospacing="1"/>
        <w:rPr>
          <w:rFonts w:ascii="Times New Roman" w:eastAsia="Times New Roman" w:hAnsi="Times New Roman" w:cs="Times New Roman"/>
        </w:rPr>
      </w:pPr>
      <w:r w:rsidRPr="003E26CB">
        <w:rPr>
          <w:rFonts w:ascii="Times New Roman" w:eastAsia="Times New Roman" w:hAnsi="Times New Roman" w:cs="Times New Roman"/>
        </w:rPr>
        <w:t>Wellness tracking &amp; tips</w:t>
      </w:r>
    </w:p>
    <w:p w:rsidR="00550BFA" w:rsidRPr="003E26CB" w:rsidRDefault="00550BFA" w:rsidP="00762FE4">
      <w:pPr>
        <w:numPr>
          <w:ilvl w:val="0"/>
          <w:numId w:val="14"/>
        </w:numPr>
        <w:spacing w:after="100" w:afterAutospacing="1"/>
        <w:rPr>
          <w:rFonts w:ascii="Times New Roman" w:eastAsia="Times New Roman" w:hAnsi="Times New Roman" w:cs="Times New Roman"/>
        </w:rPr>
      </w:pPr>
      <w:r w:rsidRPr="003E26CB">
        <w:rPr>
          <w:rFonts w:ascii="Times New Roman" w:eastAsia="Times New Roman" w:hAnsi="Times New Roman" w:cs="Times New Roman"/>
        </w:rPr>
        <w:t>Emergency and recovery support</w:t>
      </w:r>
    </w:p>
    <w:p w:rsidR="00550BFA" w:rsidRPr="003E26CB" w:rsidRDefault="00550BFA" w:rsidP="00D1106D">
      <w:pPr>
        <w:spacing w:after="0"/>
        <w:rPr>
          <w:rFonts w:ascii="Times New Roman" w:eastAsia="Times New Roman" w:hAnsi="Times New Roman" w:cs="Times New Roman"/>
        </w:rPr>
      </w:pPr>
      <w:r w:rsidRPr="003E26CB">
        <w:rPr>
          <w:rFonts w:ascii="Times New Roman" w:eastAsia="Times New Roman" w:hAnsi="Times New Roman" w:cs="Times New Roman"/>
        </w:rPr>
        <w:t xml:space="preserve">But what truly sets us apart? It’s our people—the trained, passionate animal lovers who make up the </w:t>
      </w:r>
      <w:proofErr w:type="spellStart"/>
      <w:r w:rsidRPr="003E26CB">
        <w:rPr>
          <w:rFonts w:ascii="Times New Roman" w:eastAsia="Times New Roman" w:hAnsi="Times New Roman" w:cs="Times New Roman"/>
        </w:rPr>
        <w:t>Joyish</w:t>
      </w:r>
      <w:proofErr w:type="spellEnd"/>
      <w:r w:rsidRPr="003E26CB">
        <w:rPr>
          <w:rFonts w:ascii="Times New Roman" w:eastAsia="Times New Roman" w:hAnsi="Times New Roman" w:cs="Times New Roman"/>
        </w:rPr>
        <w:t xml:space="preserve"> team. Each visit comes with a promise: to treat your pet as if it were our own.</w:t>
      </w:r>
    </w:p>
    <w:p w:rsidR="00550BFA" w:rsidRPr="003E26CB" w:rsidRDefault="00550BFA" w:rsidP="00D1106D">
      <w:pPr>
        <w:spacing w:after="0"/>
        <w:rPr>
          <w:rFonts w:ascii="Times New Roman" w:eastAsia="Times New Roman" w:hAnsi="Times New Roman" w:cs="Times New Roman"/>
        </w:rPr>
      </w:pPr>
      <w:r w:rsidRPr="003E26CB">
        <w:rPr>
          <w:rFonts w:ascii="Times New Roman" w:eastAsia="Times New Roman" w:hAnsi="Times New Roman" w:cs="Times New Roman"/>
        </w:rPr>
        <w:t>Whether it’s a vaccination, a full grooming session, or a wellness consultation, your pet walks out happier.</w:t>
      </w:r>
    </w:p>
    <w:p w:rsidR="006667E1" w:rsidRDefault="00550BFA" w:rsidP="006667E1">
      <w:pPr>
        <w:spacing w:after="0"/>
        <w:rPr>
          <w:rFonts w:ascii="Times New Roman" w:eastAsia="Times New Roman" w:hAnsi="Times New Roman" w:cs="Times New Roman"/>
        </w:rPr>
      </w:pPr>
      <w:r w:rsidRPr="003E26CB">
        <w:rPr>
          <w:rFonts w:ascii="Times New Roman" w:eastAsia="Times New Roman" w:hAnsi="Times New Roman" w:cs="Times New Roman"/>
        </w:rPr>
        <w:t xml:space="preserve">Ready to make the switch? </w:t>
      </w:r>
      <w:r w:rsidRPr="003E26CB">
        <w:rPr>
          <w:rFonts w:ascii="Segoe UI Emoji" w:eastAsia="Times New Roman" w:hAnsi="Segoe UI Emoji" w:cs="Segoe UI Emoji"/>
        </w:rPr>
        <w:t>👉</w:t>
      </w:r>
      <w:r w:rsidRPr="003E26CB">
        <w:rPr>
          <w:rFonts w:ascii="Times New Roman" w:eastAsia="Times New Roman" w:hAnsi="Times New Roman" w:cs="Times New Roman"/>
        </w:rPr>
        <w:t xml:space="preserve"> Book a visit today and give your pet the </w:t>
      </w:r>
      <w:proofErr w:type="spellStart"/>
      <w:r w:rsidRPr="003E26CB">
        <w:rPr>
          <w:rFonts w:ascii="Times New Roman" w:eastAsia="Times New Roman" w:hAnsi="Times New Roman" w:cs="Times New Roman"/>
        </w:rPr>
        <w:t>Joyish</w:t>
      </w:r>
      <w:proofErr w:type="spellEnd"/>
      <w:r w:rsidRPr="003E26CB">
        <w:rPr>
          <w:rFonts w:ascii="Times New Roman" w:eastAsia="Times New Roman" w:hAnsi="Times New Roman" w:cs="Times New Roman"/>
        </w:rPr>
        <w:t xml:space="preserve"> touch.</w:t>
      </w:r>
    </w:p>
    <w:p w:rsidR="00550BFA" w:rsidRPr="003E26CB" w:rsidRDefault="00550BFA" w:rsidP="006667E1">
      <w:pPr>
        <w:spacing w:after="0"/>
        <w:rPr>
          <w:rFonts w:ascii="Times New Roman" w:eastAsia="Times New Roman" w:hAnsi="Times New Roman" w:cs="Times New Roman"/>
        </w:rPr>
      </w:pPr>
      <w:proofErr w:type="spellStart"/>
      <w:r w:rsidRPr="003E26CB">
        <w:rPr>
          <w:rFonts w:ascii="Times New Roman" w:eastAsia="Times New Roman" w:hAnsi="Times New Roman" w:cs="Times New Roman"/>
        </w:rPr>
        <w:t>Joyish</w:t>
      </w:r>
      <w:proofErr w:type="spellEnd"/>
      <w:r w:rsidRPr="003E26CB">
        <w:rPr>
          <w:rFonts w:ascii="Times New Roman" w:eastAsia="Times New Roman" w:hAnsi="Times New Roman" w:cs="Times New Roman"/>
        </w:rPr>
        <w:t xml:space="preserve"> Animal Care – Where Pets Feel Joy. </w:t>
      </w:r>
      <w:r w:rsidRPr="003E26CB">
        <w:rPr>
          <w:rFonts w:ascii="Segoe UI Emoji" w:eastAsia="Times New Roman" w:hAnsi="Segoe UI Emoji" w:cs="Segoe UI Emoji"/>
        </w:rPr>
        <w:t>🐾</w:t>
      </w:r>
    </w:p>
    <w:p w:rsidR="00B33B78" w:rsidRDefault="00B33B78" w:rsidP="00B33B78">
      <w:pPr>
        <w:spacing w:after="0"/>
        <w:jc w:val="both"/>
        <w:rPr>
          <w:rStyle w:val="IntenseEmphasis"/>
          <w:rFonts w:ascii="Calibri" w:hAnsi="Calibri" w:cs="Times New Roman"/>
          <w:i w:val="0"/>
          <w:sz w:val="32"/>
          <w:szCs w:val="24"/>
        </w:rPr>
      </w:pPr>
      <w:r>
        <w:rPr>
          <w:rStyle w:val="IntenseEmphasis"/>
          <w:rFonts w:ascii="Calibri" w:hAnsi="Calibri" w:cs="Times New Roman"/>
          <w:i w:val="0"/>
          <w:sz w:val="32"/>
          <w:szCs w:val="24"/>
        </w:rPr>
        <w:t>6</w:t>
      </w:r>
      <w:r w:rsidRPr="00AB0614">
        <w:rPr>
          <w:rStyle w:val="IntenseEmphasis"/>
          <w:rFonts w:ascii="Calibri" w:hAnsi="Calibri" w:cs="Times New Roman"/>
          <w:i w:val="0"/>
          <w:sz w:val="32"/>
          <w:szCs w:val="24"/>
        </w:rPr>
        <w:t xml:space="preserve">. </w:t>
      </w:r>
      <w:r w:rsidR="002346DF">
        <w:rPr>
          <w:rStyle w:val="IntenseEmphasis"/>
          <w:rFonts w:ascii="Calibri" w:hAnsi="Calibri" w:cs="Times New Roman"/>
          <w:i w:val="0"/>
          <w:sz w:val="32"/>
          <w:szCs w:val="24"/>
        </w:rPr>
        <w:t>MOCK CAMPAIGN PITCH DECK</w:t>
      </w:r>
      <w:r>
        <w:rPr>
          <w:rStyle w:val="IntenseEmphasis"/>
          <w:rFonts w:ascii="Calibri" w:hAnsi="Calibri" w:cs="Times New Roman"/>
          <w:i w:val="0"/>
          <w:sz w:val="32"/>
          <w:szCs w:val="24"/>
        </w:rPr>
        <w:t xml:space="preserve"> </w:t>
      </w:r>
      <w:r w:rsidRPr="00AB0614">
        <w:rPr>
          <w:rStyle w:val="IntenseEmphasis"/>
          <w:rFonts w:ascii="Calibri" w:hAnsi="Calibri" w:cs="Times New Roman"/>
          <w:i w:val="0"/>
          <w:sz w:val="32"/>
          <w:szCs w:val="24"/>
        </w:rPr>
        <w:t>FOR JOYISH ANIMAL CARE</w:t>
      </w:r>
    </w:p>
    <w:p w:rsidR="00AE71B8" w:rsidRPr="00AA7216" w:rsidRDefault="00AA7216" w:rsidP="00AA7216">
      <w:pPr>
        <w:spacing w:after="0"/>
        <w:jc w:val="both"/>
        <w:rPr>
          <w:rStyle w:val="IntenseEmphasis"/>
        </w:rPr>
      </w:pPr>
      <w:r w:rsidRPr="00AE71B8">
        <w:rPr>
          <w:rFonts w:ascii="Times New Roman" w:hAnsi="Times New Roman" w:cs="Times New Roman"/>
          <w:sz w:val="24"/>
          <w:szCs w:val="24"/>
        </w:rPr>
        <w:t xml:space="preserve">The </w:t>
      </w:r>
      <w:r>
        <w:rPr>
          <w:rFonts w:ascii="Times New Roman" w:hAnsi="Times New Roman" w:cs="Times New Roman"/>
          <w:sz w:val="24"/>
          <w:szCs w:val="24"/>
        </w:rPr>
        <w:t xml:space="preserve">tool used is a </w:t>
      </w:r>
      <w:proofErr w:type="spellStart"/>
      <w:r>
        <w:rPr>
          <w:rFonts w:ascii="Times New Roman" w:hAnsi="Times New Roman" w:cs="Times New Roman"/>
          <w:sz w:val="24"/>
          <w:szCs w:val="24"/>
        </w:rPr>
        <w:t>powerpoint</w:t>
      </w:r>
      <w:proofErr w:type="spellEnd"/>
      <w:r>
        <w:rPr>
          <w:rFonts w:ascii="Times New Roman" w:hAnsi="Times New Roman" w:cs="Times New Roman"/>
          <w:sz w:val="24"/>
          <w:szCs w:val="24"/>
        </w:rPr>
        <w:t xml:space="preserve"> presentation slides with animation from </w:t>
      </w:r>
      <w:proofErr w:type="spellStart"/>
      <w:r>
        <w:rPr>
          <w:rFonts w:ascii="Times New Roman" w:hAnsi="Times New Roman" w:cs="Times New Roman"/>
          <w:sz w:val="24"/>
          <w:szCs w:val="24"/>
        </w:rPr>
        <w:t>canva</w:t>
      </w:r>
      <w:proofErr w:type="spellEnd"/>
      <w:r>
        <w:rPr>
          <w:rFonts w:ascii="Times New Roman" w:hAnsi="Times New Roman" w:cs="Times New Roman"/>
          <w:sz w:val="24"/>
          <w:szCs w:val="24"/>
        </w:rPr>
        <w:t xml:space="preserve"> and will be attached in the course of submission.</w:t>
      </w:r>
    </w:p>
    <w:p w:rsidR="002346DF" w:rsidRDefault="002346DF" w:rsidP="002346DF">
      <w:pPr>
        <w:spacing w:after="0"/>
        <w:jc w:val="both"/>
        <w:rPr>
          <w:rStyle w:val="IntenseEmphasis"/>
          <w:rFonts w:ascii="Calibri" w:hAnsi="Calibri" w:cs="Times New Roman"/>
          <w:i w:val="0"/>
          <w:sz w:val="32"/>
          <w:szCs w:val="24"/>
        </w:rPr>
      </w:pPr>
      <w:r>
        <w:rPr>
          <w:rStyle w:val="IntenseEmphasis"/>
          <w:rFonts w:ascii="Calibri" w:hAnsi="Calibri" w:cs="Times New Roman"/>
          <w:i w:val="0"/>
          <w:sz w:val="32"/>
          <w:szCs w:val="24"/>
        </w:rPr>
        <w:t>7</w:t>
      </w:r>
      <w:r w:rsidRPr="00AB0614">
        <w:rPr>
          <w:rStyle w:val="IntenseEmphasis"/>
          <w:rFonts w:ascii="Calibri" w:hAnsi="Calibri" w:cs="Times New Roman"/>
          <w:i w:val="0"/>
          <w:sz w:val="32"/>
          <w:szCs w:val="24"/>
        </w:rPr>
        <w:t xml:space="preserve">. </w:t>
      </w:r>
      <w:r>
        <w:rPr>
          <w:rStyle w:val="IntenseEmphasis"/>
          <w:rFonts w:ascii="Calibri" w:hAnsi="Calibri" w:cs="Times New Roman"/>
          <w:i w:val="0"/>
          <w:sz w:val="32"/>
          <w:szCs w:val="24"/>
        </w:rPr>
        <w:t xml:space="preserve">REFLECTION REPORT </w:t>
      </w:r>
      <w:r w:rsidRPr="00AB0614">
        <w:rPr>
          <w:rStyle w:val="IntenseEmphasis"/>
          <w:rFonts w:ascii="Calibri" w:hAnsi="Calibri" w:cs="Times New Roman"/>
          <w:i w:val="0"/>
          <w:sz w:val="32"/>
          <w:szCs w:val="24"/>
        </w:rPr>
        <w:t>FOR JOYISH ANIMAL CARE</w:t>
      </w:r>
    </w:p>
    <w:p w:rsidR="00AE71B8" w:rsidRPr="00AE71B8" w:rsidRDefault="00AE71B8" w:rsidP="00AE71B8">
      <w:pPr>
        <w:pStyle w:val="Heading4"/>
        <w:spacing w:before="0" w:line="276" w:lineRule="auto"/>
        <w:rPr>
          <w:rFonts w:ascii="Times New Roman" w:hAnsi="Times New Roman" w:cs="Times New Roman"/>
          <w:sz w:val="24"/>
          <w:szCs w:val="24"/>
        </w:rPr>
      </w:pPr>
      <w:r w:rsidRPr="00AE71B8">
        <w:rPr>
          <w:rFonts w:ascii="Segoe UI Emoji" w:hAnsi="Segoe UI Emoji" w:cs="Segoe UI Emoji"/>
          <w:sz w:val="24"/>
          <w:szCs w:val="24"/>
        </w:rPr>
        <w:t>📍</w:t>
      </w:r>
      <w:r w:rsidRPr="00AE71B8">
        <w:rPr>
          <w:rFonts w:ascii="Times New Roman" w:hAnsi="Times New Roman" w:cs="Times New Roman"/>
          <w:sz w:val="24"/>
          <w:szCs w:val="24"/>
        </w:rPr>
        <w:t xml:space="preserve"> </w:t>
      </w:r>
      <w:r w:rsidRPr="00AE71B8">
        <w:rPr>
          <w:rStyle w:val="Strong"/>
          <w:rFonts w:ascii="Times New Roman" w:hAnsi="Times New Roman" w:cs="Times New Roman"/>
          <w:b w:val="0"/>
          <w:bCs w:val="0"/>
          <w:sz w:val="24"/>
          <w:szCs w:val="24"/>
        </w:rPr>
        <w:t>Project Overview:</w:t>
      </w:r>
    </w:p>
    <w:p w:rsidR="00AE71B8" w:rsidRPr="00AE71B8" w:rsidRDefault="00AE71B8" w:rsidP="00AE71B8">
      <w:pPr>
        <w:pStyle w:val="NormalWeb"/>
        <w:spacing w:before="0" w:beforeAutospacing="0" w:line="276" w:lineRule="auto"/>
      </w:pPr>
      <w:r w:rsidRPr="00AE71B8">
        <w:t xml:space="preserve">The </w:t>
      </w:r>
      <w:proofErr w:type="spellStart"/>
      <w:r w:rsidRPr="00AE71B8">
        <w:t>Joyish</w:t>
      </w:r>
      <w:proofErr w:type="spellEnd"/>
      <w:r w:rsidRPr="00AE71B8">
        <w:t xml:space="preserve"> Animal Care campaign was designed to simulate a complete brand launch through strategic content planning, storytelling, and digital engagement. The goal was to </w:t>
      </w:r>
      <w:r w:rsidRPr="00AE71B8">
        <w:lastRenderedPageBreak/>
        <w:t>create awareness and drive service bookings using a multi-platform approach tailored for pet lovers and guardians.</w:t>
      </w:r>
    </w:p>
    <w:p w:rsidR="00AE71B8" w:rsidRPr="00AE71B8" w:rsidRDefault="00AE71B8" w:rsidP="00AE71B8">
      <w:pPr>
        <w:pStyle w:val="Heading3"/>
        <w:spacing w:before="0" w:line="276" w:lineRule="auto"/>
        <w:rPr>
          <w:rFonts w:ascii="Times New Roman" w:hAnsi="Times New Roman" w:cs="Times New Roman"/>
          <w:sz w:val="24"/>
          <w:szCs w:val="24"/>
        </w:rPr>
      </w:pPr>
      <w:r w:rsidRPr="00AE71B8">
        <w:rPr>
          <w:rFonts w:ascii="Segoe UI Emoji" w:hAnsi="Segoe UI Emoji" w:cs="Segoe UI Emoji"/>
          <w:sz w:val="24"/>
          <w:szCs w:val="24"/>
        </w:rPr>
        <w:t>✅</w:t>
      </w:r>
      <w:r w:rsidRPr="00AE71B8">
        <w:rPr>
          <w:rFonts w:ascii="Times New Roman" w:hAnsi="Times New Roman" w:cs="Times New Roman"/>
          <w:sz w:val="24"/>
          <w:szCs w:val="24"/>
        </w:rPr>
        <w:t xml:space="preserve"> </w:t>
      </w:r>
      <w:r w:rsidRPr="00AE71B8">
        <w:rPr>
          <w:rStyle w:val="Strong"/>
          <w:rFonts w:ascii="Times New Roman" w:hAnsi="Times New Roman" w:cs="Times New Roman"/>
          <w:b w:val="0"/>
          <w:bCs w:val="0"/>
          <w:sz w:val="24"/>
          <w:szCs w:val="24"/>
        </w:rPr>
        <w:t>What Worked Well:</w:t>
      </w:r>
    </w:p>
    <w:p w:rsidR="00AE71B8" w:rsidRPr="00AE71B8" w:rsidRDefault="00AE71B8" w:rsidP="00AE71B8">
      <w:pPr>
        <w:pStyle w:val="NormalWeb"/>
        <w:numPr>
          <w:ilvl w:val="0"/>
          <w:numId w:val="15"/>
        </w:numPr>
        <w:spacing w:before="0" w:beforeAutospacing="0" w:line="276" w:lineRule="auto"/>
      </w:pPr>
      <w:r w:rsidRPr="00AE71B8">
        <w:rPr>
          <w:rStyle w:val="Strong"/>
        </w:rPr>
        <w:t>Clear Brand Voice and Core Message</w:t>
      </w:r>
      <w:r w:rsidRPr="00AE71B8">
        <w:br/>
        <w:t>The message “Bringing Joy to Every Paw and Tail!” resonated strongly with the intended audience. It set a warm, caring, and trustworthy tone across all platforms.</w:t>
      </w:r>
    </w:p>
    <w:p w:rsidR="00AE71B8" w:rsidRPr="00AE71B8" w:rsidRDefault="00AE71B8" w:rsidP="00AE71B8">
      <w:pPr>
        <w:pStyle w:val="NormalWeb"/>
        <w:numPr>
          <w:ilvl w:val="0"/>
          <w:numId w:val="15"/>
        </w:numPr>
        <w:spacing w:before="0" w:beforeAutospacing="0" w:line="276" w:lineRule="auto"/>
      </w:pPr>
      <w:r w:rsidRPr="00AE71B8">
        <w:rPr>
          <w:rStyle w:val="Strong"/>
        </w:rPr>
        <w:t>Strategic Funnel-Based Content Plan</w:t>
      </w:r>
      <w:r w:rsidRPr="00AE71B8">
        <w:br/>
        <w:t>Structuring content by the awareness–consideration–action funnel made it easier to plan and measure performance. Each stage had clearly defined formats and CTAs.</w:t>
      </w:r>
    </w:p>
    <w:p w:rsidR="00AE71B8" w:rsidRPr="00AE71B8" w:rsidRDefault="00AE71B8" w:rsidP="00AE71B8">
      <w:pPr>
        <w:pStyle w:val="NormalWeb"/>
        <w:numPr>
          <w:ilvl w:val="0"/>
          <w:numId w:val="15"/>
        </w:numPr>
        <w:spacing w:before="0" w:beforeAutospacing="0" w:line="276" w:lineRule="auto"/>
      </w:pPr>
      <w:r w:rsidRPr="00AE71B8">
        <w:rPr>
          <w:rStyle w:val="Strong"/>
        </w:rPr>
        <w:t>Diverse Content Formats</w:t>
      </w:r>
      <w:r w:rsidRPr="00AE71B8">
        <w:br/>
        <w:t>Using Reels, Carousels, Email, and Static Posts created a vibrant, engaging experience. The variety helped reach audiences on different platforms with their preferred content type.</w:t>
      </w:r>
    </w:p>
    <w:p w:rsidR="00AE71B8" w:rsidRPr="00AE71B8" w:rsidRDefault="00AE71B8" w:rsidP="00AE71B8">
      <w:pPr>
        <w:pStyle w:val="NormalWeb"/>
        <w:numPr>
          <w:ilvl w:val="0"/>
          <w:numId w:val="15"/>
        </w:numPr>
        <w:spacing w:before="0" w:beforeAutospacing="0" w:line="276" w:lineRule="auto"/>
      </w:pPr>
      <w:r w:rsidRPr="00AE71B8">
        <w:rPr>
          <w:rStyle w:val="Strong"/>
        </w:rPr>
        <w:t>Compelling Copy and Visuals</w:t>
      </w:r>
      <w:r w:rsidRPr="00AE71B8">
        <w:br/>
        <w:t>Well-written captions, story-driven emails, and visually cohesive pitch materials (Word and PowerPoint) enhanced the professional appeal of the campaign.</w:t>
      </w:r>
    </w:p>
    <w:p w:rsidR="00AE71B8" w:rsidRPr="00AE71B8" w:rsidRDefault="00AE71B8" w:rsidP="00AE71B8">
      <w:pPr>
        <w:pStyle w:val="Heading3"/>
        <w:spacing w:before="0" w:line="276" w:lineRule="auto"/>
        <w:rPr>
          <w:rFonts w:ascii="Times New Roman" w:hAnsi="Times New Roman" w:cs="Times New Roman"/>
          <w:sz w:val="24"/>
          <w:szCs w:val="24"/>
        </w:rPr>
      </w:pPr>
      <w:r w:rsidRPr="00AE71B8">
        <w:rPr>
          <w:rFonts w:ascii="Segoe UI Emoji" w:hAnsi="Segoe UI Emoji" w:cs="Segoe UI Emoji"/>
          <w:sz w:val="24"/>
          <w:szCs w:val="24"/>
        </w:rPr>
        <w:t>⚠</w:t>
      </w:r>
      <w:r w:rsidRPr="00AE71B8">
        <w:rPr>
          <w:rFonts w:ascii="Times New Roman" w:hAnsi="Times New Roman" w:cs="Times New Roman"/>
          <w:sz w:val="24"/>
          <w:szCs w:val="24"/>
        </w:rPr>
        <w:t xml:space="preserve">️ </w:t>
      </w:r>
      <w:r w:rsidRPr="00AE71B8">
        <w:rPr>
          <w:rStyle w:val="Strong"/>
          <w:rFonts w:ascii="Times New Roman" w:hAnsi="Times New Roman" w:cs="Times New Roman"/>
          <w:b w:val="0"/>
          <w:bCs w:val="0"/>
          <w:sz w:val="24"/>
          <w:szCs w:val="24"/>
        </w:rPr>
        <w:t>Challenges Faced:</w:t>
      </w:r>
    </w:p>
    <w:p w:rsidR="00AE71B8" w:rsidRPr="00AE71B8" w:rsidRDefault="00AE71B8" w:rsidP="00AE71B8">
      <w:pPr>
        <w:pStyle w:val="NormalWeb"/>
        <w:numPr>
          <w:ilvl w:val="0"/>
          <w:numId w:val="16"/>
        </w:numPr>
        <w:spacing w:before="0" w:beforeAutospacing="0" w:line="276" w:lineRule="auto"/>
      </w:pPr>
      <w:r w:rsidRPr="00AE71B8">
        <w:rPr>
          <w:rStyle w:val="Strong"/>
        </w:rPr>
        <w:t>Limitation with Animation Tools</w:t>
      </w:r>
      <w:r w:rsidRPr="00AE71B8">
        <w:br/>
        <w:t>Integrating Canva-style animations into PowerPoint and Word was technically limited. While static slides and transitions were used, the inability to embed live Canva animations directly affected visual dynamism.</w:t>
      </w:r>
    </w:p>
    <w:p w:rsidR="00AE71B8" w:rsidRPr="00AE71B8" w:rsidRDefault="00AE71B8" w:rsidP="00AE71B8">
      <w:pPr>
        <w:pStyle w:val="NormalWeb"/>
        <w:numPr>
          <w:ilvl w:val="0"/>
          <w:numId w:val="16"/>
        </w:numPr>
        <w:spacing w:before="0" w:beforeAutospacing="0" w:line="276" w:lineRule="auto"/>
      </w:pPr>
      <w:r w:rsidRPr="00AE71B8">
        <w:rPr>
          <w:rStyle w:val="Strong"/>
        </w:rPr>
        <w:t>Time Management for Multi-Platform Content</w:t>
      </w:r>
      <w:r w:rsidRPr="00AE71B8">
        <w:br/>
        <w:t>Coordinating a 4-week content plan across multiple channels (Instagram, Facebook, LinkedIn, Email) required meticulous tracking, which would benefit from an automated content scheduler.</w:t>
      </w:r>
    </w:p>
    <w:p w:rsidR="00AE71B8" w:rsidRPr="00AE71B8" w:rsidRDefault="00AE71B8" w:rsidP="00AE71B8">
      <w:pPr>
        <w:pStyle w:val="NormalWeb"/>
        <w:numPr>
          <w:ilvl w:val="0"/>
          <w:numId w:val="16"/>
        </w:numPr>
        <w:spacing w:before="0" w:beforeAutospacing="0" w:line="276" w:lineRule="auto"/>
      </w:pPr>
      <w:r w:rsidRPr="00AE71B8">
        <w:rPr>
          <w:rStyle w:val="Strong"/>
        </w:rPr>
        <w:t>Audience Segmentation</w:t>
      </w:r>
      <w:r w:rsidRPr="00AE71B8">
        <w:br/>
        <w:t>The campaign would have benefited from more defined personas—e.g., “young pet owners,” “senior caregivers,” or “first-time adopters”—for better-targeted messaging.</w:t>
      </w:r>
    </w:p>
    <w:p w:rsidR="00AE71B8" w:rsidRPr="00AE71B8" w:rsidRDefault="00AE71B8" w:rsidP="00AE71B8">
      <w:pPr>
        <w:pStyle w:val="Heading3"/>
        <w:spacing w:before="0" w:line="276" w:lineRule="auto"/>
        <w:rPr>
          <w:rFonts w:ascii="Times New Roman" w:hAnsi="Times New Roman" w:cs="Times New Roman"/>
          <w:sz w:val="24"/>
          <w:szCs w:val="24"/>
        </w:rPr>
      </w:pPr>
      <w:r w:rsidRPr="00AE71B8">
        <w:rPr>
          <w:rFonts w:ascii="Segoe UI Emoji" w:hAnsi="Segoe UI Emoji" w:cs="Segoe UI Emoji"/>
          <w:sz w:val="24"/>
          <w:szCs w:val="24"/>
        </w:rPr>
        <w:t>📚</w:t>
      </w:r>
      <w:r w:rsidRPr="00AE71B8">
        <w:rPr>
          <w:rFonts w:ascii="Times New Roman" w:hAnsi="Times New Roman" w:cs="Times New Roman"/>
          <w:sz w:val="24"/>
          <w:szCs w:val="24"/>
        </w:rPr>
        <w:t xml:space="preserve"> </w:t>
      </w:r>
      <w:r w:rsidRPr="00AE71B8">
        <w:rPr>
          <w:rStyle w:val="Strong"/>
          <w:rFonts w:ascii="Times New Roman" w:hAnsi="Times New Roman" w:cs="Times New Roman"/>
          <w:b w:val="0"/>
          <w:bCs w:val="0"/>
          <w:sz w:val="24"/>
          <w:szCs w:val="24"/>
        </w:rPr>
        <w:t>Lessons Learned:</w:t>
      </w:r>
    </w:p>
    <w:p w:rsidR="00AE71B8" w:rsidRPr="00AE71B8" w:rsidRDefault="00AE71B8" w:rsidP="00AE71B8">
      <w:pPr>
        <w:pStyle w:val="NormalWeb"/>
        <w:numPr>
          <w:ilvl w:val="0"/>
          <w:numId w:val="17"/>
        </w:numPr>
        <w:spacing w:before="0" w:beforeAutospacing="0" w:line="276" w:lineRule="auto"/>
      </w:pPr>
      <w:r w:rsidRPr="00AE71B8">
        <w:rPr>
          <w:rStyle w:val="Strong"/>
        </w:rPr>
        <w:t>Start with a Clear Funnel Strategy:</w:t>
      </w:r>
      <w:r w:rsidRPr="00AE71B8">
        <w:t xml:space="preserve"> Planning content by marketing funnel stages is crucial for cohesive storytelling and results-driven engagement.</w:t>
      </w:r>
    </w:p>
    <w:p w:rsidR="00AE71B8" w:rsidRPr="00AE71B8" w:rsidRDefault="00AE71B8" w:rsidP="00AE71B8">
      <w:pPr>
        <w:pStyle w:val="NormalWeb"/>
        <w:numPr>
          <w:ilvl w:val="0"/>
          <w:numId w:val="17"/>
        </w:numPr>
        <w:spacing w:before="0" w:beforeAutospacing="0" w:line="276" w:lineRule="auto"/>
      </w:pPr>
      <w:r w:rsidRPr="00AE71B8">
        <w:rPr>
          <w:rStyle w:val="Strong"/>
        </w:rPr>
        <w:t>Don’t Underestimate Email Marketing:</w:t>
      </w:r>
      <w:r w:rsidRPr="00AE71B8">
        <w:t xml:space="preserve"> The email series brought persuasive depth to the campaign and served as a powerful conversion tool.</w:t>
      </w:r>
    </w:p>
    <w:p w:rsidR="00AE71B8" w:rsidRPr="00975E0C" w:rsidRDefault="00AE71B8" w:rsidP="00AE71B8">
      <w:pPr>
        <w:pStyle w:val="NormalWeb"/>
        <w:numPr>
          <w:ilvl w:val="0"/>
          <w:numId w:val="17"/>
        </w:numPr>
        <w:spacing w:before="0" w:beforeAutospacing="0" w:line="276" w:lineRule="auto"/>
      </w:pPr>
      <w:r w:rsidRPr="00AE71B8">
        <w:rPr>
          <w:rStyle w:val="Strong"/>
        </w:rPr>
        <w:lastRenderedPageBreak/>
        <w:t>Visual Branding Matters:</w:t>
      </w:r>
      <w:r w:rsidRPr="00AE71B8">
        <w:t xml:space="preserve"> Consistency in colors, tone, and emotional appeal builds brand trust, especially in animal care industries.</w:t>
      </w:r>
    </w:p>
    <w:p w:rsidR="00AE71B8" w:rsidRPr="00AE71B8" w:rsidRDefault="00AE71B8" w:rsidP="00AE71B8">
      <w:pPr>
        <w:pStyle w:val="Heading3"/>
        <w:spacing w:before="0" w:line="276" w:lineRule="auto"/>
        <w:rPr>
          <w:rFonts w:ascii="Times New Roman" w:hAnsi="Times New Roman" w:cs="Times New Roman"/>
          <w:sz w:val="24"/>
          <w:szCs w:val="24"/>
        </w:rPr>
      </w:pPr>
      <w:r w:rsidRPr="00AE71B8">
        <w:rPr>
          <w:rFonts w:ascii="Segoe UI Emoji" w:hAnsi="Segoe UI Emoji" w:cs="Segoe UI Emoji"/>
          <w:sz w:val="24"/>
          <w:szCs w:val="24"/>
        </w:rPr>
        <w:t>🛠</w:t>
      </w:r>
      <w:r w:rsidRPr="00AE71B8">
        <w:rPr>
          <w:rFonts w:ascii="Times New Roman" w:hAnsi="Times New Roman" w:cs="Times New Roman"/>
          <w:sz w:val="24"/>
          <w:szCs w:val="24"/>
        </w:rPr>
        <w:t xml:space="preserve">️ </w:t>
      </w:r>
      <w:r w:rsidRPr="00AE71B8">
        <w:rPr>
          <w:rStyle w:val="Strong"/>
          <w:rFonts w:ascii="Times New Roman" w:hAnsi="Times New Roman" w:cs="Times New Roman"/>
          <w:b w:val="0"/>
          <w:bCs w:val="0"/>
          <w:sz w:val="24"/>
          <w:szCs w:val="24"/>
        </w:rPr>
        <w:t>What We</w:t>
      </w:r>
      <w:r w:rsidR="00805F33">
        <w:rPr>
          <w:rStyle w:val="Strong"/>
          <w:rFonts w:ascii="Times New Roman" w:hAnsi="Times New Roman" w:cs="Times New Roman"/>
          <w:b w:val="0"/>
          <w:bCs w:val="0"/>
          <w:sz w:val="24"/>
          <w:szCs w:val="24"/>
        </w:rPr>
        <w:t xml:space="preserve"> di</w:t>
      </w:r>
      <w:r w:rsidRPr="00AE71B8">
        <w:rPr>
          <w:rStyle w:val="Strong"/>
          <w:rFonts w:ascii="Times New Roman" w:hAnsi="Times New Roman" w:cs="Times New Roman"/>
          <w:b w:val="0"/>
          <w:bCs w:val="0"/>
          <w:sz w:val="24"/>
          <w:szCs w:val="24"/>
        </w:rPr>
        <w:t>d Improve:</w:t>
      </w:r>
    </w:p>
    <w:p w:rsidR="00AE71B8" w:rsidRPr="00AE71B8" w:rsidRDefault="00AE71B8" w:rsidP="00AE71B8">
      <w:pPr>
        <w:pStyle w:val="NormalWeb"/>
        <w:numPr>
          <w:ilvl w:val="0"/>
          <w:numId w:val="18"/>
        </w:numPr>
        <w:spacing w:before="0" w:beforeAutospacing="0" w:line="276" w:lineRule="auto"/>
      </w:pPr>
      <w:r w:rsidRPr="00AE71B8">
        <w:rPr>
          <w:rStyle w:val="Strong"/>
        </w:rPr>
        <w:t>Add Real Pet Stories or Videos</w:t>
      </w:r>
      <w:r w:rsidRPr="00AE71B8">
        <w:br/>
        <w:t>Future campaigns should include actual stories or customer-generated content to enhance relatability.</w:t>
      </w:r>
    </w:p>
    <w:p w:rsidR="00AE71B8" w:rsidRPr="00AE71B8" w:rsidRDefault="00AE71B8" w:rsidP="00AE71B8">
      <w:pPr>
        <w:pStyle w:val="NormalWeb"/>
        <w:numPr>
          <w:ilvl w:val="0"/>
          <w:numId w:val="18"/>
        </w:numPr>
        <w:spacing w:before="0" w:beforeAutospacing="0" w:line="276" w:lineRule="auto"/>
      </w:pPr>
      <w:r w:rsidRPr="00AE71B8">
        <w:rPr>
          <w:rStyle w:val="Strong"/>
        </w:rPr>
        <w:t>Integrate More Interactive Tools</w:t>
      </w:r>
      <w:r w:rsidRPr="00AE71B8">
        <w:br/>
      </w:r>
      <w:proofErr w:type="spellStart"/>
      <w:r w:rsidRPr="00AE71B8">
        <w:t>Tools</w:t>
      </w:r>
      <w:proofErr w:type="spellEnd"/>
      <w:r w:rsidRPr="00AE71B8">
        <w:t xml:space="preserve"> like quizzes, booking bots, or Instagram highlights could further drive conversions and retain attention.</w:t>
      </w:r>
    </w:p>
    <w:p w:rsidR="00AE71B8" w:rsidRPr="002A1162" w:rsidRDefault="00AE71B8" w:rsidP="00AE71B8">
      <w:pPr>
        <w:pStyle w:val="NormalWeb"/>
        <w:numPr>
          <w:ilvl w:val="0"/>
          <w:numId w:val="18"/>
        </w:numPr>
        <w:spacing w:before="0" w:beforeAutospacing="0" w:line="276" w:lineRule="auto"/>
      </w:pPr>
      <w:r w:rsidRPr="00AE71B8">
        <w:rPr>
          <w:rStyle w:val="Strong"/>
        </w:rPr>
        <w:t xml:space="preserve">Expand to </w:t>
      </w:r>
      <w:proofErr w:type="spellStart"/>
      <w:r w:rsidRPr="00AE71B8">
        <w:rPr>
          <w:rStyle w:val="Strong"/>
        </w:rPr>
        <w:t>TikTok</w:t>
      </w:r>
      <w:proofErr w:type="spellEnd"/>
      <w:r w:rsidRPr="00AE71B8">
        <w:rPr>
          <w:rStyle w:val="Strong"/>
        </w:rPr>
        <w:t xml:space="preserve"> &amp; WhatsApp</w:t>
      </w:r>
      <w:r w:rsidRPr="00AE71B8">
        <w:br/>
        <w:t xml:space="preserve">With high pet engagement on </w:t>
      </w:r>
      <w:proofErr w:type="spellStart"/>
      <w:r w:rsidRPr="00AE71B8">
        <w:t>TikTok</w:t>
      </w:r>
      <w:proofErr w:type="spellEnd"/>
      <w:r w:rsidRPr="00AE71B8">
        <w:t xml:space="preserve"> and conversational follow-ups on WhatsApp, expanding beyond mainstream platforms would boost reach.</w:t>
      </w:r>
    </w:p>
    <w:p w:rsidR="00AE71B8" w:rsidRPr="00AE71B8" w:rsidRDefault="00AE71B8" w:rsidP="00AE71B8">
      <w:pPr>
        <w:pStyle w:val="Heading3"/>
        <w:spacing w:before="0" w:line="276" w:lineRule="auto"/>
        <w:rPr>
          <w:rFonts w:ascii="Times New Roman" w:hAnsi="Times New Roman" w:cs="Times New Roman"/>
          <w:sz w:val="24"/>
          <w:szCs w:val="24"/>
        </w:rPr>
      </w:pPr>
      <w:r w:rsidRPr="00AE71B8">
        <w:rPr>
          <w:rFonts w:ascii="Segoe UI Emoji" w:hAnsi="Segoe UI Emoji" w:cs="Segoe UI Emoji"/>
          <w:sz w:val="24"/>
          <w:szCs w:val="24"/>
        </w:rPr>
        <w:t>🎯</w:t>
      </w:r>
      <w:r w:rsidRPr="00AE71B8">
        <w:rPr>
          <w:rFonts w:ascii="Times New Roman" w:hAnsi="Times New Roman" w:cs="Times New Roman"/>
          <w:sz w:val="24"/>
          <w:szCs w:val="24"/>
        </w:rPr>
        <w:t xml:space="preserve"> </w:t>
      </w:r>
      <w:r w:rsidRPr="00AE71B8">
        <w:rPr>
          <w:rStyle w:val="Strong"/>
          <w:rFonts w:ascii="Times New Roman" w:hAnsi="Times New Roman" w:cs="Times New Roman"/>
          <w:b w:val="0"/>
          <w:bCs w:val="0"/>
          <w:sz w:val="24"/>
          <w:szCs w:val="24"/>
        </w:rPr>
        <w:t>Conclusion:</w:t>
      </w:r>
    </w:p>
    <w:p w:rsidR="004D2C45" w:rsidRPr="001B7A0C" w:rsidRDefault="00AE71B8" w:rsidP="00735E81">
      <w:pPr>
        <w:pStyle w:val="NormalWeb"/>
        <w:spacing w:before="0" w:beforeAutospacing="0" w:line="276" w:lineRule="auto"/>
        <w:jc w:val="both"/>
      </w:pPr>
      <w:r w:rsidRPr="00AE71B8">
        <w:t xml:space="preserve">The </w:t>
      </w:r>
      <w:proofErr w:type="spellStart"/>
      <w:r w:rsidRPr="00AE71B8">
        <w:t>Joyish</w:t>
      </w:r>
      <w:proofErr w:type="spellEnd"/>
      <w:r w:rsidRPr="00AE71B8">
        <w:t xml:space="preserve"> Animal Care campaign successfully demonstrated how a heartfelt brand, rooted in empathy and excellence, can build strong online presence and customer engagement through strategic content and storytelling. With enhanced automation, personalization, and interactive tools, future rollouts can be even more impactful.</w:t>
      </w:r>
    </w:p>
    <w:p w:rsidR="0039038B" w:rsidRDefault="0039038B" w:rsidP="00B54D58">
      <w:pPr>
        <w:rPr>
          <w:rFonts w:ascii="Times New Roman" w:hAnsi="Times New Roman" w:cs="Times New Roman"/>
          <w:sz w:val="24"/>
          <w:szCs w:val="24"/>
        </w:rPr>
      </w:pPr>
    </w:p>
    <w:p w:rsidR="00B54D58" w:rsidRPr="00B54D58" w:rsidRDefault="00B54D58" w:rsidP="00B54D58">
      <w:pPr>
        <w:rPr>
          <w:rFonts w:ascii="Times New Roman" w:hAnsi="Times New Roman" w:cs="Times New Roman"/>
          <w:sz w:val="24"/>
          <w:szCs w:val="24"/>
        </w:rPr>
      </w:pPr>
    </w:p>
    <w:sectPr w:rsidR="00B54D58" w:rsidRPr="00B54D58"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956" w:rsidRDefault="009F4956" w:rsidP="00DC60C0">
      <w:pPr>
        <w:spacing w:after="0" w:line="240" w:lineRule="auto"/>
      </w:pPr>
      <w:r>
        <w:separator/>
      </w:r>
    </w:p>
  </w:endnote>
  <w:endnote w:type="continuationSeparator" w:id="0">
    <w:p w:rsidR="009F4956" w:rsidRDefault="009F4956" w:rsidP="00DC6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155084"/>
      <w:docPartObj>
        <w:docPartGallery w:val="Page Numbers (Bottom of Page)"/>
        <w:docPartUnique/>
      </w:docPartObj>
    </w:sdtPr>
    <w:sdtEndPr>
      <w:rPr>
        <w:color w:val="7F7F7F" w:themeColor="background1" w:themeShade="7F"/>
        <w:spacing w:val="60"/>
      </w:rPr>
    </w:sdtEndPr>
    <w:sdtContent>
      <w:p w:rsidR="00DC60C0" w:rsidRDefault="00DC60C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DC60C0" w:rsidRDefault="00DC6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956" w:rsidRDefault="009F4956" w:rsidP="00DC60C0">
      <w:pPr>
        <w:spacing w:after="0" w:line="240" w:lineRule="auto"/>
      </w:pPr>
      <w:r>
        <w:separator/>
      </w:r>
    </w:p>
  </w:footnote>
  <w:footnote w:type="continuationSeparator" w:id="0">
    <w:p w:rsidR="009F4956" w:rsidRDefault="009F4956" w:rsidP="00DC60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13311B"/>
    <w:multiLevelType w:val="multilevel"/>
    <w:tmpl w:val="454C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9661F4"/>
    <w:multiLevelType w:val="multilevel"/>
    <w:tmpl w:val="0E66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C1F0C"/>
    <w:multiLevelType w:val="multilevel"/>
    <w:tmpl w:val="7642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CC02C2"/>
    <w:multiLevelType w:val="multilevel"/>
    <w:tmpl w:val="EA44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A4AF7"/>
    <w:multiLevelType w:val="multilevel"/>
    <w:tmpl w:val="54026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0207AF"/>
    <w:multiLevelType w:val="multilevel"/>
    <w:tmpl w:val="0AC0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912979"/>
    <w:multiLevelType w:val="multilevel"/>
    <w:tmpl w:val="A2D8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CA32B6"/>
    <w:multiLevelType w:val="multilevel"/>
    <w:tmpl w:val="36F6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E147C7"/>
    <w:multiLevelType w:val="multilevel"/>
    <w:tmpl w:val="ADB2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7"/>
  </w:num>
  <w:num w:numId="11">
    <w:abstractNumId w:val="9"/>
  </w:num>
  <w:num w:numId="12">
    <w:abstractNumId w:val="12"/>
  </w:num>
  <w:num w:numId="13">
    <w:abstractNumId w:val="14"/>
  </w:num>
  <w:num w:numId="14">
    <w:abstractNumId w:val="15"/>
  </w:num>
  <w:num w:numId="15">
    <w:abstractNumId w:val="11"/>
  </w:num>
  <w:num w:numId="16">
    <w:abstractNumId w:val="13"/>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5D2"/>
    <w:rsid w:val="00034616"/>
    <w:rsid w:val="000462C9"/>
    <w:rsid w:val="0006063C"/>
    <w:rsid w:val="000677E7"/>
    <w:rsid w:val="000B2FB6"/>
    <w:rsid w:val="00125771"/>
    <w:rsid w:val="0015074B"/>
    <w:rsid w:val="001533BF"/>
    <w:rsid w:val="00153881"/>
    <w:rsid w:val="00175668"/>
    <w:rsid w:val="00181C98"/>
    <w:rsid w:val="001B7A0C"/>
    <w:rsid w:val="001E51C3"/>
    <w:rsid w:val="001F1495"/>
    <w:rsid w:val="001F2E88"/>
    <w:rsid w:val="00227CE7"/>
    <w:rsid w:val="00230FB6"/>
    <w:rsid w:val="002346DF"/>
    <w:rsid w:val="00261DE4"/>
    <w:rsid w:val="00267AFC"/>
    <w:rsid w:val="0029639D"/>
    <w:rsid w:val="002A1162"/>
    <w:rsid w:val="002F3CC8"/>
    <w:rsid w:val="00321B70"/>
    <w:rsid w:val="00326F90"/>
    <w:rsid w:val="00350819"/>
    <w:rsid w:val="00352507"/>
    <w:rsid w:val="00381533"/>
    <w:rsid w:val="0039038B"/>
    <w:rsid w:val="00413FCF"/>
    <w:rsid w:val="0044322F"/>
    <w:rsid w:val="004606A3"/>
    <w:rsid w:val="00464530"/>
    <w:rsid w:val="004C5A00"/>
    <w:rsid w:val="004D150F"/>
    <w:rsid w:val="004D2C45"/>
    <w:rsid w:val="00547E34"/>
    <w:rsid w:val="00550BFA"/>
    <w:rsid w:val="00564C52"/>
    <w:rsid w:val="00622E03"/>
    <w:rsid w:val="00632134"/>
    <w:rsid w:val="006667E1"/>
    <w:rsid w:val="00667AF2"/>
    <w:rsid w:val="00735E81"/>
    <w:rsid w:val="007611D6"/>
    <w:rsid w:val="00762FE4"/>
    <w:rsid w:val="007A3418"/>
    <w:rsid w:val="007D6549"/>
    <w:rsid w:val="00805F33"/>
    <w:rsid w:val="00825E52"/>
    <w:rsid w:val="008633F9"/>
    <w:rsid w:val="008A2172"/>
    <w:rsid w:val="008E1745"/>
    <w:rsid w:val="008E26C2"/>
    <w:rsid w:val="00931C65"/>
    <w:rsid w:val="0093307B"/>
    <w:rsid w:val="009658CE"/>
    <w:rsid w:val="0096733C"/>
    <w:rsid w:val="00974052"/>
    <w:rsid w:val="00975E0C"/>
    <w:rsid w:val="009A009F"/>
    <w:rsid w:val="009F3BAA"/>
    <w:rsid w:val="009F4956"/>
    <w:rsid w:val="00A05808"/>
    <w:rsid w:val="00A32C79"/>
    <w:rsid w:val="00A71414"/>
    <w:rsid w:val="00A948BC"/>
    <w:rsid w:val="00AA1D8D"/>
    <w:rsid w:val="00AA7216"/>
    <w:rsid w:val="00AB0614"/>
    <w:rsid w:val="00AB5F36"/>
    <w:rsid w:val="00AC0539"/>
    <w:rsid w:val="00AE71B8"/>
    <w:rsid w:val="00AF63AB"/>
    <w:rsid w:val="00B339C2"/>
    <w:rsid w:val="00B33B78"/>
    <w:rsid w:val="00B47730"/>
    <w:rsid w:val="00B54D58"/>
    <w:rsid w:val="00B54EDC"/>
    <w:rsid w:val="00B552AA"/>
    <w:rsid w:val="00BA5BE1"/>
    <w:rsid w:val="00BF425D"/>
    <w:rsid w:val="00C86F4C"/>
    <w:rsid w:val="00CB0664"/>
    <w:rsid w:val="00CE11D4"/>
    <w:rsid w:val="00CE7CEF"/>
    <w:rsid w:val="00D1106D"/>
    <w:rsid w:val="00D21DFE"/>
    <w:rsid w:val="00D25A4E"/>
    <w:rsid w:val="00DC194E"/>
    <w:rsid w:val="00DC60C0"/>
    <w:rsid w:val="00DE173A"/>
    <w:rsid w:val="00DF416A"/>
    <w:rsid w:val="00E135F4"/>
    <w:rsid w:val="00ED7EF0"/>
    <w:rsid w:val="00EE4F32"/>
    <w:rsid w:val="00EF1611"/>
    <w:rsid w:val="00FC07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C5E99F"/>
  <w14:defaultImageDpi w14:val="300"/>
  <w15:docId w15:val="{21BF6BE2-33FA-4C97-82DB-C68AD0DB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88"/>
  </w:style>
  <w:style w:type="paragraph" w:styleId="Heading1">
    <w:name w:val="heading 1"/>
    <w:basedOn w:val="Normal"/>
    <w:next w:val="Normal"/>
    <w:link w:val="Heading1Char"/>
    <w:uiPriority w:val="9"/>
    <w:qFormat/>
    <w:rsid w:val="001F2E88"/>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F2E88"/>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1F2E88"/>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1F2E88"/>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1F2E88"/>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1F2E88"/>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1F2E88"/>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1F2E88"/>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1F2E88"/>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1F2E88"/>
    <w:pPr>
      <w:spacing w:after="0" w:line="240" w:lineRule="auto"/>
    </w:pPr>
  </w:style>
  <w:style w:type="character" w:customStyle="1" w:styleId="Heading1Char">
    <w:name w:val="Heading 1 Char"/>
    <w:basedOn w:val="DefaultParagraphFont"/>
    <w:link w:val="Heading1"/>
    <w:uiPriority w:val="9"/>
    <w:rsid w:val="001F2E8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F2E88"/>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1F2E88"/>
    <w:rPr>
      <w:rFonts w:asciiTheme="majorHAnsi" w:eastAsiaTheme="majorEastAsia" w:hAnsiTheme="majorHAnsi" w:cstheme="majorBidi"/>
      <w:color w:val="943634" w:themeColor="accent2" w:themeShade="BF"/>
      <w:sz w:val="32"/>
      <w:szCs w:val="32"/>
    </w:rPr>
  </w:style>
  <w:style w:type="paragraph" w:styleId="Title">
    <w:name w:val="Title"/>
    <w:basedOn w:val="Normal"/>
    <w:next w:val="Normal"/>
    <w:link w:val="TitleChar"/>
    <w:uiPriority w:val="10"/>
    <w:qFormat/>
    <w:rsid w:val="001F2E8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F2E8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F2E8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F2E88"/>
    <w:rPr>
      <w:caps/>
      <w:color w:val="404040" w:themeColor="text1" w:themeTint="BF"/>
      <w:spacing w:val="20"/>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1F2E8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F2E88"/>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1F2E88"/>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1F2E88"/>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1F2E88"/>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1F2E88"/>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1F2E88"/>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1F2E88"/>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1F2E88"/>
    <w:pPr>
      <w:spacing w:line="240" w:lineRule="auto"/>
    </w:pPr>
    <w:rPr>
      <w:b/>
      <w:bCs/>
      <w:color w:val="404040" w:themeColor="text1" w:themeTint="BF"/>
      <w:sz w:val="16"/>
      <w:szCs w:val="16"/>
    </w:rPr>
  </w:style>
  <w:style w:type="character" w:styleId="Strong">
    <w:name w:val="Strong"/>
    <w:basedOn w:val="DefaultParagraphFont"/>
    <w:uiPriority w:val="22"/>
    <w:qFormat/>
    <w:rsid w:val="001F2E88"/>
    <w:rPr>
      <w:b/>
      <w:bCs/>
    </w:rPr>
  </w:style>
  <w:style w:type="character" w:styleId="Emphasis">
    <w:name w:val="Emphasis"/>
    <w:basedOn w:val="DefaultParagraphFont"/>
    <w:uiPriority w:val="20"/>
    <w:qFormat/>
    <w:rsid w:val="001F2E88"/>
    <w:rPr>
      <w:i/>
      <w:iCs/>
      <w:color w:val="000000" w:themeColor="text1"/>
    </w:rPr>
  </w:style>
  <w:style w:type="paragraph" w:styleId="IntenseQuote">
    <w:name w:val="Intense Quote"/>
    <w:basedOn w:val="Normal"/>
    <w:next w:val="Normal"/>
    <w:link w:val="IntenseQuoteChar"/>
    <w:uiPriority w:val="30"/>
    <w:qFormat/>
    <w:rsid w:val="001F2E8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F2E8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F2E88"/>
    <w:rPr>
      <w:i/>
      <w:iCs/>
      <w:color w:val="595959" w:themeColor="text1" w:themeTint="A6"/>
    </w:rPr>
  </w:style>
  <w:style w:type="character" w:styleId="IntenseEmphasis">
    <w:name w:val="Intense Emphasis"/>
    <w:basedOn w:val="DefaultParagraphFont"/>
    <w:uiPriority w:val="21"/>
    <w:qFormat/>
    <w:rsid w:val="001F2E88"/>
    <w:rPr>
      <w:b/>
      <w:bCs/>
      <w:i/>
      <w:iCs/>
      <w:caps w:val="0"/>
      <w:smallCaps w:val="0"/>
      <w:strike w:val="0"/>
      <w:dstrike w:val="0"/>
      <w:color w:val="C0504D" w:themeColor="accent2"/>
    </w:rPr>
  </w:style>
  <w:style w:type="character" w:styleId="SubtleReference">
    <w:name w:val="Subtle Reference"/>
    <w:basedOn w:val="DefaultParagraphFont"/>
    <w:uiPriority w:val="31"/>
    <w:qFormat/>
    <w:rsid w:val="001F2E8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F2E88"/>
    <w:rPr>
      <w:b/>
      <w:bCs/>
      <w:caps w:val="0"/>
      <w:smallCaps/>
      <w:color w:val="auto"/>
      <w:spacing w:val="0"/>
      <w:u w:val="single"/>
    </w:rPr>
  </w:style>
  <w:style w:type="character" w:styleId="BookTitle">
    <w:name w:val="Book Title"/>
    <w:basedOn w:val="DefaultParagraphFont"/>
    <w:uiPriority w:val="33"/>
    <w:qFormat/>
    <w:rsid w:val="001F2E88"/>
    <w:rPr>
      <w:b/>
      <w:bCs/>
      <w:caps w:val="0"/>
      <w:smallCaps/>
      <w:spacing w:val="0"/>
    </w:rPr>
  </w:style>
  <w:style w:type="paragraph" w:styleId="TOCHeading">
    <w:name w:val="TOC Heading"/>
    <w:basedOn w:val="Heading1"/>
    <w:next w:val="Normal"/>
    <w:uiPriority w:val="39"/>
    <w:semiHidden/>
    <w:unhideWhenUsed/>
    <w:qFormat/>
    <w:rsid w:val="001F2E88"/>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4606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595194">
      <w:bodyDiv w:val="1"/>
      <w:marLeft w:val="0"/>
      <w:marRight w:val="0"/>
      <w:marTop w:val="0"/>
      <w:marBottom w:val="0"/>
      <w:divBdr>
        <w:top w:val="none" w:sz="0" w:space="0" w:color="auto"/>
        <w:left w:val="none" w:sz="0" w:space="0" w:color="auto"/>
        <w:bottom w:val="none" w:sz="0" w:space="0" w:color="auto"/>
        <w:right w:val="none" w:sz="0" w:space="0" w:color="auto"/>
      </w:divBdr>
    </w:div>
    <w:div w:id="1201473610">
      <w:bodyDiv w:val="1"/>
      <w:marLeft w:val="0"/>
      <w:marRight w:val="0"/>
      <w:marTop w:val="0"/>
      <w:marBottom w:val="0"/>
      <w:divBdr>
        <w:top w:val="none" w:sz="0" w:space="0" w:color="auto"/>
        <w:left w:val="none" w:sz="0" w:space="0" w:color="auto"/>
        <w:bottom w:val="none" w:sz="0" w:space="0" w:color="auto"/>
        <w:right w:val="none" w:sz="0" w:space="0" w:color="auto"/>
      </w:divBdr>
    </w:div>
    <w:div w:id="13227376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23EE7-8683-41B6-AE58-8CB4C665C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8</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FAGBOLA ABIODUN</cp:lastModifiedBy>
  <cp:revision>79</cp:revision>
  <dcterms:created xsi:type="dcterms:W3CDTF">2013-12-23T23:15:00Z</dcterms:created>
  <dcterms:modified xsi:type="dcterms:W3CDTF">2025-07-04T06:07:00Z</dcterms:modified>
  <cp:category/>
</cp:coreProperties>
</file>